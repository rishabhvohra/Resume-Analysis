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9"/>
        <w:gridCol w:w="1376"/>
        <w:gridCol w:w="5701"/>
      </w:tblGrid>
      <w:tr w:rsidR="006E65FA" w:rsidRPr="00D547DE">
        <w:trPr>
          <w:trHeight w:val="204"/>
        </w:trPr>
        <w:tc>
          <w:tcPr>
            <w:tcW w:w="3735" w:type="dxa"/>
            <w:gridSpan w:val="2"/>
            <w:shd w:val="clear" w:color="auto" w:fill="auto"/>
            <w:vAlign w:val="center"/>
          </w:tcPr>
          <w:p w:rsidR="006E65FA" w:rsidRPr="00D547DE" w:rsidRDefault="003F3077" w:rsidP="00CE10C2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color w:val="003366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3366"/>
                <w:sz w:val="24"/>
              </w:rPr>
              <w:t>ARUN JOSE P</w:t>
            </w:r>
          </w:p>
        </w:tc>
        <w:tc>
          <w:tcPr>
            <w:tcW w:w="5701" w:type="dxa"/>
            <w:shd w:val="clear" w:color="auto" w:fill="6369B5"/>
            <w:vAlign w:val="center"/>
          </w:tcPr>
          <w:p w:rsidR="006E65FA" w:rsidRPr="00D547DE" w:rsidRDefault="00265CDF" w:rsidP="00265CDF">
            <w:pPr>
              <w:pStyle w:val="BodyText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</w:rPr>
              <w:t xml:space="preserve">                     </w:t>
            </w:r>
            <w:r w:rsidR="004351CB" w:rsidRPr="00D547DE">
              <w:rPr>
                <w:rFonts w:ascii="Times New Roman" w:hAnsi="Times New Roman"/>
                <w:b/>
                <w:bCs/>
                <w:color w:val="FFFFFF"/>
                <w:sz w:val="24"/>
              </w:rPr>
              <w:t>Software Engineer(</w:t>
            </w:r>
            <w:r w:rsidR="00E2648C">
              <w:rPr>
                <w:rFonts w:ascii="Times New Roman" w:hAnsi="Times New Roman"/>
                <w:b/>
                <w:bCs/>
                <w:color w:val="FFFFFF"/>
                <w:sz w:val="24"/>
              </w:rPr>
              <w:t>4</w:t>
            </w:r>
            <w:r w:rsidR="00700AD5">
              <w:rPr>
                <w:rFonts w:ascii="Times New Roman" w:hAnsi="Times New Roman"/>
                <w:b/>
                <w:bCs/>
                <w:color w:val="FFFFFF"/>
                <w:sz w:val="24"/>
              </w:rPr>
              <w:t>+</w:t>
            </w:r>
            <w:r w:rsidR="004351CB" w:rsidRPr="00D547DE">
              <w:rPr>
                <w:rFonts w:ascii="Times New Roman" w:hAnsi="Times New Roman"/>
                <w:b/>
                <w:bCs/>
                <w:color w:val="FFFFFF"/>
                <w:sz w:val="24"/>
              </w:rPr>
              <w:t xml:space="preserve"> years)</w:t>
            </w:r>
          </w:p>
        </w:tc>
      </w:tr>
      <w:tr w:rsidR="006E65FA" w:rsidRPr="00D547DE">
        <w:trPr>
          <w:trHeight w:hRule="exact" w:val="35"/>
        </w:trPr>
        <w:tc>
          <w:tcPr>
            <w:tcW w:w="9436" w:type="dxa"/>
            <w:gridSpan w:val="3"/>
            <w:shd w:val="clear" w:color="auto" w:fill="FFB549"/>
          </w:tcPr>
          <w:p w:rsidR="006E65FA" w:rsidRPr="00D547DE" w:rsidRDefault="006E65FA" w:rsidP="00CE10C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E65FA" w:rsidRPr="00D547DE">
        <w:trPr>
          <w:trHeight w:val="345"/>
        </w:trPr>
        <w:tc>
          <w:tcPr>
            <w:tcW w:w="2359" w:type="dxa"/>
            <w:shd w:val="clear" w:color="auto" w:fill="31285A"/>
            <w:vAlign w:val="center"/>
          </w:tcPr>
          <w:p w:rsidR="006E65FA" w:rsidRPr="00D547DE" w:rsidRDefault="005453AC" w:rsidP="00CE10C2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</w:rPr>
              <w:t xml:space="preserve">                             </w:t>
            </w:r>
          </w:p>
        </w:tc>
        <w:tc>
          <w:tcPr>
            <w:tcW w:w="7077" w:type="dxa"/>
            <w:gridSpan w:val="2"/>
            <w:shd w:val="clear" w:color="auto" w:fill="31285A"/>
            <w:vAlign w:val="center"/>
          </w:tcPr>
          <w:p w:rsidR="005453AC" w:rsidRDefault="005453AC" w:rsidP="005453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                 </w:t>
            </w:r>
            <w:r w:rsidR="003F3077">
              <w:rPr>
                <w:rFonts w:ascii="Times New Roman" w:hAnsi="Times New Roman"/>
                <w:b/>
                <w:color w:val="FFFFFF"/>
                <w:sz w:val="24"/>
              </w:rPr>
              <w:t xml:space="preserve">                </w:t>
            </w:r>
            <w:r w:rsidR="00265CDF">
              <w:rPr>
                <w:rFonts w:ascii="Times New Roman" w:hAnsi="Times New Roman"/>
                <w:b/>
                <w:color w:val="FFFFFF"/>
                <w:sz w:val="24"/>
              </w:rPr>
              <w:t xml:space="preserve">   </w:t>
            </w:r>
            <w:r w:rsidR="003F3077">
              <w:rPr>
                <w:rFonts w:ascii="Times New Roman" w:hAnsi="Times New Roman"/>
                <w:b/>
                <w:color w:val="FFFFFF"/>
                <w:sz w:val="24"/>
              </w:rPr>
              <w:t xml:space="preserve"> </w:t>
            </w:r>
            <w:r w:rsidR="004351CB" w:rsidRPr="00D547DE">
              <w:rPr>
                <w:rFonts w:ascii="Times New Roman" w:hAnsi="Times New Roman"/>
                <w:b/>
                <w:color w:val="FFFFFF"/>
                <w:sz w:val="24"/>
              </w:rPr>
              <w:t xml:space="preserve">E-mail: </w:t>
            </w:r>
            <w:hyperlink r:id="rId9" w:history="1">
              <w:r w:rsidR="003F3077" w:rsidRPr="00101A2A">
                <w:rPr>
                  <w:rStyle w:val="Hyperlink"/>
                  <w:rFonts w:ascii="Times New Roman" w:hAnsi="Times New Roman"/>
                  <w:b/>
                  <w:color w:val="FFFF00"/>
                  <w:sz w:val="24"/>
                </w:rPr>
                <w:t>arunjs46@gmail.com</w:t>
              </w:r>
            </w:hyperlink>
          </w:p>
          <w:p w:rsidR="006E65FA" w:rsidRPr="00D547DE" w:rsidRDefault="005453AC" w:rsidP="005453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                 </w:t>
            </w:r>
            <w:r w:rsidR="003F3077">
              <w:rPr>
                <w:rFonts w:ascii="Times New Roman" w:hAnsi="Times New Roman"/>
                <w:b/>
                <w:color w:val="FFFFFF"/>
                <w:sz w:val="24"/>
              </w:rPr>
              <w:t xml:space="preserve">                 </w:t>
            </w:r>
            <w:r w:rsidR="00265CDF">
              <w:rPr>
                <w:rFonts w:ascii="Times New Roman" w:hAnsi="Times New Roman"/>
                <w:b/>
                <w:color w:val="FFFFFF"/>
                <w:sz w:val="24"/>
              </w:rPr>
              <w:t xml:space="preserve">   </w:t>
            </w:r>
            <w:r w:rsidR="004351CB" w:rsidRPr="00D547DE">
              <w:rPr>
                <w:rFonts w:ascii="Times New Roman" w:hAnsi="Times New Roman"/>
                <w:b/>
                <w:color w:val="FFFFFF"/>
                <w:sz w:val="24"/>
              </w:rPr>
              <w:t>Mobile: +91–</w:t>
            </w:r>
            <w:r w:rsidR="003F3077">
              <w:rPr>
                <w:rFonts w:ascii="Times New Roman" w:hAnsi="Times New Roman"/>
                <w:b/>
                <w:color w:val="FFFFFF"/>
                <w:sz w:val="24"/>
              </w:rPr>
              <w:t>8870856479</w:t>
            </w:r>
          </w:p>
          <w:p w:rsidR="006E65FA" w:rsidRPr="00D547DE" w:rsidRDefault="006E65FA" w:rsidP="00CE10C2">
            <w:pPr>
              <w:pStyle w:val="BodyText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</w:rPr>
            </w:pPr>
          </w:p>
        </w:tc>
      </w:tr>
    </w:tbl>
    <w:p w:rsidR="006E65FA" w:rsidRPr="00D547DE" w:rsidRDefault="006E65FA" w:rsidP="00CE10C2">
      <w:pPr>
        <w:spacing w:after="0" w:line="240" w:lineRule="auto"/>
        <w:jc w:val="right"/>
      </w:pPr>
    </w:p>
    <w:p w:rsidR="006E65FA" w:rsidRPr="00F444AC" w:rsidRDefault="004351CB" w:rsidP="00CE10C2">
      <w:pPr>
        <w:spacing w:after="0" w:line="240" w:lineRule="auto"/>
        <w:jc w:val="both"/>
        <w:rPr>
          <w:b/>
        </w:rPr>
      </w:pPr>
      <w:r w:rsidRPr="00F444AC">
        <w:rPr>
          <w:b/>
        </w:rPr>
        <w:t xml:space="preserve">Career Objective </w:t>
      </w:r>
    </w:p>
    <w:p w:rsidR="006E65FA" w:rsidRPr="00D547DE" w:rsidRDefault="004351CB" w:rsidP="00CE10C2">
      <w:pPr>
        <w:spacing w:after="0" w:line="240" w:lineRule="auto"/>
        <w:jc w:val="both"/>
      </w:pPr>
      <w:r w:rsidRPr="00D547DE">
        <w:rPr>
          <w:color w:val="333399"/>
        </w:rPr>
        <w:tab/>
      </w:r>
      <w:r w:rsidRPr="00D547DE">
        <w:t>To be a successful software Professional in a Progressive Organization that offers Opportunities for Advancement, this will allow me to actualize the skills developed so far with a good potential for professional growth and further learning.</w:t>
      </w:r>
    </w:p>
    <w:p w:rsidR="006E65FA" w:rsidRPr="00D547DE" w:rsidRDefault="006E65FA" w:rsidP="00CE10C2">
      <w:pPr>
        <w:spacing w:after="0" w:line="240" w:lineRule="auto"/>
        <w:jc w:val="both"/>
        <w:rPr>
          <w:color w:val="333399"/>
        </w:rPr>
      </w:pPr>
    </w:p>
    <w:p w:rsidR="006E65FA" w:rsidRPr="00F444AC" w:rsidRDefault="004351CB" w:rsidP="00CE10C2">
      <w:pPr>
        <w:spacing w:after="0" w:line="240" w:lineRule="auto"/>
        <w:jc w:val="both"/>
        <w:rPr>
          <w:b/>
        </w:rPr>
      </w:pPr>
      <w:r w:rsidRPr="00F444AC">
        <w:rPr>
          <w:b/>
        </w:rPr>
        <w:t>Summary</w:t>
      </w:r>
    </w:p>
    <w:p w:rsidR="006E65FA" w:rsidRPr="00D547DE" w:rsidRDefault="004351CB" w:rsidP="00CE10C2">
      <w:pPr>
        <w:numPr>
          <w:ilvl w:val="0"/>
          <w:numId w:val="1"/>
        </w:numPr>
        <w:spacing w:after="0" w:line="240" w:lineRule="auto"/>
        <w:jc w:val="both"/>
      </w:pPr>
      <w:r w:rsidRPr="00D547DE">
        <w:t>Possess overall of</w:t>
      </w:r>
      <w:r w:rsidR="00FE7DEB">
        <w:rPr>
          <w:b/>
        </w:rPr>
        <w:t xml:space="preserve"> 3</w:t>
      </w:r>
      <w:r w:rsidR="00855E13">
        <w:rPr>
          <w:b/>
        </w:rPr>
        <w:t>.8</w:t>
      </w:r>
      <w:bookmarkStart w:id="0" w:name="_GoBack"/>
      <w:bookmarkEnd w:id="0"/>
      <w:r w:rsidR="00757FF0">
        <w:rPr>
          <w:b/>
        </w:rPr>
        <w:t xml:space="preserve"> </w:t>
      </w:r>
      <w:r w:rsidRPr="00D547DE">
        <w:rPr>
          <w:b/>
        </w:rPr>
        <w:t>years</w:t>
      </w:r>
      <w:r w:rsidRPr="00D547DE">
        <w:t xml:space="preserve"> of experience in designing, developing software applications for various software requirements.</w:t>
      </w:r>
    </w:p>
    <w:p w:rsidR="006E65FA" w:rsidRPr="00F444AC" w:rsidRDefault="006E65FA" w:rsidP="00CE10C2">
      <w:pPr>
        <w:spacing w:after="0" w:line="240" w:lineRule="auto"/>
        <w:ind w:left="720"/>
        <w:jc w:val="both"/>
      </w:pPr>
    </w:p>
    <w:p w:rsidR="006E65FA" w:rsidRPr="00F444AC" w:rsidRDefault="004351CB" w:rsidP="00CE10C2">
      <w:pPr>
        <w:spacing w:after="0" w:line="240" w:lineRule="auto"/>
        <w:jc w:val="both"/>
        <w:rPr>
          <w:b/>
        </w:rPr>
      </w:pPr>
      <w:r w:rsidRPr="00F444AC">
        <w:rPr>
          <w:b/>
        </w:rPr>
        <w:t>Working Experience</w:t>
      </w:r>
      <w:r w:rsidR="007B24CC">
        <w:rPr>
          <w:b/>
        </w:rPr>
        <w:t xml:space="preserve"> </w:t>
      </w:r>
    </w:p>
    <w:p w:rsidR="006E65FA" w:rsidRPr="00D547DE" w:rsidRDefault="004351CB" w:rsidP="00CE10C2">
      <w:pPr>
        <w:numPr>
          <w:ilvl w:val="0"/>
          <w:numId w:val="1"/>
        </w:numPr>
        <w:spacing w:after="0" w:line="240" w:lineRule="auto"/>
        <w:jc w:val="both"/>
      </w:pPr>
      <w:r w:rsidRPr="00D547DE">
        <w:t xml:space="preserve">Working as a Software Engineer in </w:t>
      </w:r>
      <w:r w:rsidR="00861C2D" w:rsidRPr="00861C2D">
        <w:rPr>
          <w:b/>
          <w:shd w:val="clear" w:color="auto" w:fill="FFFFFF"/>
        </w:rPr>
        <w:t>Stigmata Techno Solutions</w:t>
      </w:r>
      <w:r w:rsidR="00D40A6F">
        <w:rPr>
          <w:b/>
          <w:shd w:val="clear" w:color="auto" w:fill="FFFFFF"/>
        </w:rPr>
        <w:t xml:space="preserve"> LLP</w:t>
      </w:r>
      <w:r w:rsidR="00B26C73" w:rsidRPr="00D547DE">
        <w:rPr>
          <w:b/>
        </w:rPr>
        <w:t>,</w:t>
      </w:r>
      <w:r w:rsidR="002828F1">
        <w:rPr>
          <w:b/>
        </w:rPr>
        <w:t xml:space="preserve"> </w:t>
      </w:r>
      <w:r w:rsidR="00B26C73" w:rsidRPr="00D547DE">
        <w:rPr>
          <w:rFonts w:eastAsia="Arial Unicode MS"/>
          <w:bCs/>
        </w:rPr>
        <w:t>Chennai</w:t>
      </w:r>
      <w:r w:rsidR="002828F1">
        <w:rPr>
          <w:rFonts w:eastAsia="Arial Unicode MS"/>
          <w:bCs/>
        </w:rPr>
        <w:t xml:space="preserve"> </w:t>
      </w:r>
      <w:r w:rsidR="00D547DE" w:rsidRPr="00D547DE">
        <w:t xml:space="preserve">from </w:t>
      </w:r>
      <w:r w:rsidR="00E350A7">
        <w:t xml:space="preserve">August </w:t>
      </w:r>
      <w:r w:rsidR="00D547DE" w:rsidRPr="00D547DE">
        <w:t>2015</w:t>
      </w:r>
      <w:r w:rsidRPr="00D547DE">
        <w:t xml:space="preserve"> to till date.</w:t>
      </w:r>
    </w:p>
    <w:p w:rsidR="006E65FA" w:rsidRDefault="006E65FA" w:rsidP="00CE10C2">
      <w:pPr>
        <w:spacing w:after="0" w:line="240" w:lineRule="auto"/>
        <w:ind w:left="720"/>
        <w:jc w:val="both"/>
      </w:pPr>
    </w:p>
    <w:p w:rsidR="007B24CC" w:rsidRPr="00D547DE" w:rsidRDefault="007B24CC" w:rsidP="00CE10C2">
      <w:pPr>
        <w:spacing w:after="0" w:line="240" w:lineRule="auto"/>
        <w:ind w:left="720"/>
        <w:jc w:val="both"/>
      </w:pPr>
    </w:p>
    <w:p w:rsidR="006E65FA" w:rsidRDefault="004351CB" w:rsidP="00CE10C2">
      <w:pPr>
        <w:spacing w:after="0" w:line="240" w:lineRule="auto"/>
        <w:jc w:val="both"/>
        <w:rPr>
          <w:b/>
        </w:rPr>
      </w:pPr>
      <w:r w:rsidRPr="00F444AC">
        <w:rPr>
          <w:b/>
        </w:rPr>
        <w:t>Professional Competency</w:t>
      </w:r>
    </w:p>
    <w:p w:rsidR="000271A3" w:rsidRPr="00F444AC" w:rsidRDefault="000271A3" w:rsidP="00CE10C2">
      <w:pPr>
        <w:spacing w:after="0" w:line="240" w:lineRule="auto"/>
        <w:jc w:val="both"/>
        <w:rPr>
          <w:b/>
        </w:rPr>
      </w:pPr>
    </w:p>
    <w:p w:rsidR="006E65FA" w:rsidRPr="001B5C97" w:rsidRDefault="006358E3" w:rsidP="00CE10C2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B5C97">
        <w:rPr>
          <w:rFonts w:ascii="Times New Roman" w:hAnsi="Times New Roman"/>
          <w:bCs/>
          <w:sz w:val="24"/>
        </w:rPr>
        <w:t>4+</w:t>
      </w:r>
      <w:r w:rsidR="004351CB" w:rsidRPr="001B5C97">
        <w:rPr>
          <w:rFonts w:ascii="Times New Roman" w:hAnsi="Times New Roman"/>
          <w:sz w:val="24"/>
        </w:rPr>
        <w:t xml:space="preserve"> years of Experience in IT Industry in Developing JAVA and J2EE applications using</w:t>
      </w:r>
      <w:r w:rsidR="002828F1" w:rsidRPr="001B5C97">
        <w:rPr>
          <w:rFonts w:ascii="Times New Roman" w:hAnsi="Times New Roman"/>
          <w:sz w:val="24"/>
        </w:rPr>
        <w:t xml:space="preserve"> </w:t>
      </w:r>
      <w:r w:rsidR="00D547DE" w:rsidRPr="001B5C97">
        <w:rPr>
          <w:rFonts w:ascii="Times New Roman" w:hAnsi="Times New Roman"/>
          <w:bCs/>
          <w:sz w:val="24"/>
        </w:rPr>
        <w:t>Tomcat &amp;</w:t>
      </w:r>
      <w:r w:rsidR="002828F1" w:rsidRPr="001B5C97">
        <w:rPr>
          <w:rFonts w:ascii="Times New Roman" w:hAnsi="Times New Roman"/>
          <w:bCs/>
          <w:sz w:val="24"/>
        </w:rPr>
        <w:t xml:space="preserve"> </w:t>
      </w:r>
      <w:r w:rsidR="007B24CC" w:rsidRPr="001B5C97">
        <w:rPr>
          <w:rFonts w:ascii="Times New Roman" w:hAnsi="Times New Roman"/>
          <w:bCs/>
          <w:sz w:val="24"/>
        </w:rPr>
        <w:t>NetBeans</w:t>
      </w:r>
      <w:r w:rsidR="004351CB" w:rsidRPr="001B5C97">
        <w:rPr>
          <w:rFonts w:ascii="Times New Roman" w:hAnsi="Times New Roman"/>
          <w:bCs/>
          <w:sz w:val="24"/>
        </w:rPr>
        <w:t xml:space="preserve"> 8</w:t>
      </w:r>
      <w:r w:rsidR="002828F1" w:rsidRPr="001B5C97">
        <w:rPr>
          <w:rFonts w:ascii="Times New Roman" w:hAnsi="Times New Roman"/>
          <w:bCs/>
          <w:sz w:val="24"/>
        </w:rPr>
        <w:t>.2</w:t>
      </w:r>
      <w:r w:rsidR="00D547DE" w:rsidRPr="001B5C97">
        <w:rPr>
          <w:rFonts w:ascii="Times New Roman" w:hAnsi="Times New Roman"/>
          <w:bCs/>
          <w:sz w:val="24"/>
        </w:rPr>
        <w:t>,</w:t>
      </w:r>
      <w:r w:rsidR="002828F1" w:rsidRPr="001B5C97">
        <w:rPr>
          <w:rFonts w:ascii="Times New Roman" w:hAnsi="Times New Roman"/>
          <w:bCs/>
          <w:sz w:val="24"/>
        </w:rPr>
        <w:t xml:space="preserve"> </w:t>
      </w:r>
      <w:r w:rsidR="007B24CC" w:rsidRPr="001B5C97">
        <w:rPr>
          <w:rFonts w:ascii="Times New Roman" w:hAnsi="Times New Roman"/>
          <w:bCs/>
          <w:sz w:val="24"/>
        </w:rPr>
        <w:t>Ecl</w:t>
      </w:r>
      <w:r w:rsidR="00D547DE" w:rsidRPr="001B5C97">
        <w:rPr>
          <w:rFonts w:ascii="Times New Roman" w:hAnsi="Times New Roman"/>
          <w:bCs/>
          <w:sz w:val="24"/>
        </w:rPr>
        <w:t>ipse</w:t>
      </w:r>
      <w:r w:rsidR="004351CB" w:rsidRPr="001B5C97">
        <w:rPr>
          <w:rFonts w:ascii="Times New Roman" w:hAnsi="Times New Roman"/>
          <w:sz w:val="24"/>
        </w:rPr>
        <w:t xml:space="preserve">. </w:t>
      </w:r>
    </w:p>
    <w:p w:rsidR="006E65FA" w:rsidRPr="001B5C97" w:rsidRDefault="004351CB" w:rsidP="00CE10C2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B5C97">
        <w:rPr>
          <w:rFonts w:ascii="Times New Roman" w:hAnsi="Times New Roman"/>
          <w:sz w:val="24"/>
        </w:rPr>
        <w:t>Good implementation Knowledge in</w:t>
      </w:r>
      <w:r w:rsidR="00134074" w:rsidRPr="001B5C97">
        <w:rPr>
          <w:rFonts w:ascii="Times New Roman" w:hAnsi="Times New Roman"/>
          <w:sz w:val="24"/>
        </w:rPr>
        <w:t xml:space="preserve"> </w:t>
      </w:r>
      <w:r w:rsidRPr="001B5C97">
        <w:rPr>
          <w:rFonts w:ascii="Times New Roman" w:hAnsi="Times New Roman"/>
          <w:sz w:val="24"/>
        </w:rPr>
        <w:t>Hibernate</w:t>
      </w:r>
      <w:r w:rsidR="00134074" w:rsidRPr="001B5C97">
        <w:rPr>
          <w:rFonts w:ascii="Times New Roman" w:hAnsi="Times New Roman"/>
          <w:sz w:val="24"/>
        </w:rPr>
        <w:t xml:space="preserve"> </w:t>
      </w:r>
      <w:r w:rsidR="00B26C73" w:rsidRPr="001B5C97">
        <w:rPr>
          <w:rFonts w:ascii="Times New Roman" w:hAnsi="Times New Roman"/>
          <w:bCs/>
          <w:sz w:val="24"/>
        </w:rPr>
        <w:t xml:space="preserve">and Struts </w:t>
      </w:r>
      <w:r w:rsidRPr="001B5C97">
        <w:rPr>
          <w:rFonts w:ascii="Times New Roman" w:hAnsi="Times New Roman"/>
          <w:bCs/>
          <w:sz w:val="24"/>
        </w:rPr>
        <w:t>Framework.</w:t>
      </w:r>
    </w:p>
    <w:p w:rsidR="006E65FA" w:rsidRPr="001B5C97" w:rsidRDefault="004351CB" w:rsidP="00CE10C2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B5C97">
        <w:rPr>
          <w:rFonts w:ascii="Times New Roman" w:hAnsi="Times New Roman"/>
          <w:sz w:val="24"/>
        </w:rPr>
        <w:t>Developed applications using Java, JSP, Servlets,</w:t>
      </w:r>
      <w:r w:rsidR="00B26C73" w:rsidRPr="001B5C97">
        <w:rPr>
          <w:rFonts w:ascii="Times New Roman" w:hAnsi="Times New Roman"/>
          <w:bCs/>
          <w:sz w:val="24"/>
        </w:rPr>
        <w:t xml:space="preserve"> Struts,</w:t>
      </w:r>
      <w:r w:rsidRPr="001B5C97">
        <w:rPr>
          <w:rFonts w:ascii="Times New Roman" w:hAnsi="Times New Roman"/>
          <w:sz w:val="24"/>
        </w:rPr>
        <w:t xml:space="preserve"> Hibernate and JDBC.</w:t>
      </w:r>
    </w:p>
    <w:p w:rsidR="006E65FA" w:rsidRPr="001B5C97" w:rsidRDefault="004351CB" w:rsidP="00CE10C2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B5C97">
        <w:rPr>
          <w:rFonts w:ascii="Times New Roman" w:hAnsi="Times New Roman"/>
          <w:sz w:val="24"/>
        </w:rPr>
        <w:t xml:space="preserve">Working experience on </w:t>
      </w:r>
      <w:r w:rsidRPr="001B5C97">
        <w:rPr>
          <w:rFonts w:ascii="Times New Roman" w:hAnsi="Times New Roman"/>
          <w:bCs/>
          <w:sz w:val="24"/>
        </w:rPr>
        <w:t xml:space="preserve">Apache </w:t>
      </w:r>
      <w:r w:rsidRPr="001B5C97">
        <w:rPr>
          <w:rFonts w:ascii="Times New Roman" w:hAnsi="Times New Roman"/>
          <w:sz w:val="24"/>
        </w:rPr>
        <w:t>Tomcat.</w:t>
      </w:r>
    </w:p>
    <w:p w:rsidR="006E65FA" w:rsidRPr="001B5C97" w:rsidRDefault="004351CB" w:rsidP="00CE10C2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1B5C97">
        <w:rPr>
          <w:rFonts w:ascii="Times New Roman" w:hAnsi="Times New Roman"/>
          <w:bCs/>
          <w:sz w:val="24"/>
        </w:rPr>
        <w:t>Having</w:t>
      </w:r>
      <w:r w:rsidRPr="001B5C97">
        <w:rPr>
          <w:rFonts w:ascii="Times New Roman" w:hAnsi="Times New Roman"/>
          <w:sz w:val="24"/>
        </w:rPr>
        <w:t xml:space="preserve"> d</w:t>
      </w:r>
      <w:r w:rsidRPr="001B5C97">
        <w:rPr>
          <w:rFonts w:ascii="Times New Roman" w:hAnsi="Times New Roman"/>
          <w:bCs/>
          <w:sz w:val="24"/>
        </w:rPr>
        <w:t>atabase</w:t>
      </w:r>
      <w:r w:rsidRPr="001B5C97">
        <w:rPr>
          <w:rFonts w:ascii="Times New Roman" w:hAnsi="Times New Roman"/>
          <w:sz w:val="24"/>
        </w:rPr>
        <w:t xml:space="preserve"> p</w:t>
      </w:r>
      <w:r w:rsidRPr="001B5C97">
        <w:rPr>
          <w:rFonts w:ascii="Times New Roman" w:hAnsi="Times New Roman"/>
          <w:bCs/>
          <w:sz w:val="24"/>
        </w:rPr>
        <w:t>rogramming</w:t>
      </w:r>
      <w:r w:rsidR="002828F1" w:rsidRPr="001B5C97">
        <w:rPr>
          <w:rFonts w:ascii="Times New Roman" w:hAnsi="Times New Roman"/>
          <w:bCs/>
          <w:sz w:val="24"/>
        </w:rPr>
        <w:t xml:space="preserve"> </w:t>
      </w:r>
      <w:r w:rsidRPr="001B5C97">
        <w:rPr>
          <w:rFonts w:ascii="Times New Roman" w:hAnsi="Times New Roman"/>
          <w:bCs/>
          <w:sz w:val="24"/>
        </w:rPr>
        <w:t>skills</w:t>
      </w:r>
      <w:r w:rsidR="002828F1" w:rsidRPr="001B5C97">
        <w:rPr>
          <w:rFonts w:ascii="Times New Roman" w:hAnsi="Times New Roman"/>
          <w:bCs/>
          <w:sz w:val="24"/>
        </w:rPr>
        <w:t xml:space="preserve"> </w:t>
      </w:r>
      <w:r w:rsidRPr="001B5C97">
        <w:rPr>
          <w:rFonts w:ascii="Times New Roman" w:hAnsi="Times New Roman"/>
          <w:sz w:val="24"/>
        </w:rPr>
        <w:t>MY</w:t>
      </w:r>
      <w:r w:rsidRPr="001B5C97">
        <w:rPr>
          <w:rFonts w:ascii="Times New Roman" w:hAnsi="Times New Roman"/>
          <w:bCs/>
          <w:sz w:val="24"/>
        </w:rPr>
        <w:t>SQL.</w:t>
      </w:r>
    </w:p>
    <w:p w:rsidR="006E65FA" w:rsidRPr="002A65D8" w:rsidRDefault="004351CB" w:rsidP="00CE10C2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2A65D8">
        <w:rPr>
          <w:rFonts w:ascii="Times New Roman" w:hAnsi="Times New Roman"/>
          <w:sz w:val="24"/>
        </w:rPr>
        <w:t>Strong trouble shooting and problem solving skills.</w:t>
      </w:r>
    </w:p>
    <w:p w:rsidR="002A65D8" w:rsidRDefault="004351CB" w:rsidP="002A65D8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2A65D8">
        <w:rPr>
          <w:rFonts w:ascii="Times New Roman" w:hAnsi="Times New Roman"/>
          <w:sz w:val="24"/>
        </w:rPr>
        <w:t xml:space="preserve">Good implementation Knowledge in </w:t>
      </w:r>
      <w:r w:rsidR="00D547DE" w:rsidRPr="002A65D8">
        <w:rPr>
          <w:rFonts w:ascii="Times New Roman" w:hAnsi="Times New Roman"/>
          <w:b/>
          <w:sz w:val="24"/>
        </w:rPr>
        <w:t>MVC</w:t>
      </w:r>
      <w:r w:rsidRPr="002A65D8">
        <w:rPr>
          <w:rFonts w:ascii="Times New Roman" w:hAnsi="Times New Roman"/>
          <w:sz w:val="24"/>
        </w:rPr>
        <w:t xml:space="preserve"> design patterns.</w:t>
      </w:r>
    </w:p>
    <w:p w:rsidR="006E65FA" w:rsidRPr="002A65D8" w:rsidRDefault="004351CB" w:rsidP="002A65D8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2A65D8">
        <w:rPr>
          <w:rFonts w:ascii="Times New Roman" w:hAnsi="Times New Roman"/>
          <w:sz w:val="24"/>
        </w:rPr>
        <w:t>Maintain a positive attitude in the face of changes in work assignments or conditions.</w:t>
      </w:r>
    </w:p>
    <w:p w:rsidR="00896B31" w:rsidRPr="00D547DE" w:rsidRDefault="00896B31" w:rsidP="00896B31">
      <w:pPr>
        <w:pStyle w:val="BodyText"/>
        <w:spacing w:after="0" w:line="240" w:lineRule="auto"/>
        <w:ind w:left="720"/>
        <w:jc w:val="both"/>
        <w:rPr>
          <w:rFonts w:ascii="Times New Roman" w:hAnsi="Times New Roman"/>
          <w:color w:val="333399"/>
          <w:sz w:val="24"/>
          <w:u w:val="single"/>
        </w:rPr>
      </w:pPr>
    </w:p>
    <w:p w:rsidR="006E65FA" w:rsidRDefault="004351CB" w:rsidP="00CE10C2">
      <w:pPr>
        <w:spacing w:after="0" w:line="240" w:lineRule="auto"/>
        <w:jc w:val="both"/>
        <w:rPr>
          <w:b/>
        </w:rPr>
      </w:pPr>
      <w:r w:rsidRPr="00F444AC">
        <w:rPr>
          <w:b/>
        </w:rPr>
        <w:t>Educational Qualifications</w:t>
      </w:r>
      <w:r w:rsidR="007B24CC">
        <w:rPr>
          <w:b/>
        </w:rPr>
        <w:t xml:space="preserve"> </w:t>
      </w:r>
    </w:p>
    <w:p w:rsidR="007B24CC" w:rsidRPr="00F444AC" w:rsidRDefault="007B24CC" w:rsidP="00CE10C2">
      <w:pPr>
        <w:spacing w:after="0" w:line="240" w:lineRule="auto"/>
        <w:jc w:val="both"/>
        <w:rPr>
          <w:b/>
        </w:rPr>
      </w:pPr>
    </w:p>
    <w:p w:rsidR="006E65FA" w:rsidRPr="00D547DE" w:rsidRDefault="00B26C73" w:rsidP="00C967D3">
      <w:pPr>
        <w:numPr>
          <w:ilvl w:val="0"/>
          <w:numId w:val="1"/>
        </w:numPr>
        <w:tabs>
          <w:tab w:val="left" w:pos="720"/>
          <w:tab w:val="left" w:pos="5040"/>
        </w:tabs>
        <w:spacing w:after="0" w:line="360" w:lineRule="auto"/>
        <w:jc w:val="both"/>
        <w:rPr>
          <w:rFonts w:cs="Arial"/>
        </w:rPr>
      </w:pPr>
      <w:r w:rsidRPr="00F444AC">
        <w:rPr>
          <w:rFonts w:cs="Arial"/>
        </w:rPr>
        <w:t>Bachelor of Engineering</w:t>
      </w:r>
      <w:r w:rsidRPr="00D547DE">
        <w:rPr>
          <w:rFonts w:cs="Arial"/>
        </w:rPr>
        <w:t xml:space="preserve"> in </w:t>
      </w:r>
      <w:r w:rsidR="003F3077">
        <w:rPr>
          <w:rFonts w:cs="Arial"/>
        </w:rPr>
        <w:t xml:space="preserve">Computer Science and </w:t>
      </w:r>
      <w:r w:rsidR="00F444AC">
        <w:rPr>
          <w:rFonts w:cs="Arial"/>
        </w:rPr>
        <w:t>Engineering from</w:t>
      </w:r>
      <w:r w:rsidRPr="00D547DE">
        <w:rPr>
          <w:rFonts w:cs="Arial"/>
          <w:b/>
        </w:rPr>
        <w:t xml:space="preserve"> </w:t>
      </w:r>
      <w:r w:rsidR="003F3077">
        <w:rPr>
          <w:rFonts w:cs="Arial"/>
          <w:b/>
        </w:rPr>
        <w:t>Immauel Araser J J College Of Engineering and Technology</w:t>
      </w:r>
      <w:r w:rsidRPr="00D547DE">
        <w:rPr>
          <w:rFonts w:cs="Arial"/>
          <w:b/>
        </w:rPr>
        <w:t xml:space="preserve">, </w:t>
      </w:r>
      <w:r w:rsidR="003F3077">
        <w:rPr>
          <w:rFonts w:cs="Arial"/>
        </w:rPr>
        <w:t>Marthandam</w:t>
      </w:r>
      <w:r w:rsidR="00C967D3" w:rsidRPr="00C967D3">
        <w:rPr>
          <w:rFonts w:cs="Arial"/>
        </w:rPr>
        <w:t xml:space="preserve"> </w:t>
      </w:r>
      <w:r w:rsidRPr="00D547DE">
        <w:rPr>
          <w:rFonts w:cs="Arial"/>
        </w:rPr>
        <w:t xml:space="preserve">with </w:t>
      </w:r>
      <w:r w:rsidR="003F3077">
        <w:rPr>
          <w:rFonts w:cs="Arial"/>
          <w:b/>
        </w:rPr>
        <w:t>2 backlogs</w:t>
      </w:r>
      <w:r w:rsidR="003F3077">
        <w:rPr>
          <w:rFonts w:cs="Arial"/>
        </w:rPr>
        <w:t xml:space="preserve"> 2015</w:t>
      </w:r>
      <w:r w:rsidRPr="00D547DE">
        <w:rPr>
          <w:rFonts w:cs="Arial"/>
        </w:rPr>
        <w:t>.</w:t>
      </w:r>
    </w:p>
    <w:p w:rsidR="00162281" w:rsidRDefault="003F3077" w:rsidP="00162281">
      <w:pPr>
        <w:numPr>
          <w:ilvl w:val="0"/>
          <w:numId w:val="1"/>
        </w:numPr>
        <w:tabs>
          <w:tab w:val="left" w:pos="720"/>
          <w:tab w:val="left" w:pos="5040"/>
        </w:tabs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 xml:space="preserve">Diploma Computer Science and Engineering  </w:t>
      </w:r>
      <w:r w:rsidR="00B26C73" w:rsidRPr="00D547DE">
        <w:rPr>
          <w:rFonts w:cs="Arial"/>
        </w:rPr>
        <w:t xml:space="preserve">from </w:t>
      </w:r>
      <w:r>
        <w:rPr>
          <w:rFonts w:cs="Arial"/>
        </w:rPr>
        <w:t xml:space="preserve">Udaya Polytechnic College </w:t>
      </w:r>
      <w:r w:rsidR="00B26C73" w:rsidRPr="00D547DE">
        <w:rPr>
          <w:rFonts w:cs="Arial"/>
        </w:rPr>
        <w:t xml:space="preserve">, </w:t>
      </w:r>
      <w:r>
        <w:rPr>
          <w:rFonts w:cs="Arial"/>
        </w:rPr>
        <w:t xml:space="preserve">Vellamodi </w:t>
      </w:r>
      <w:r w:rsidR="00B26C73" w:rsidRPr="00D547DE">
        <w:rPr>
          <w:rFonts w:cs="Arial"/>
        </w:rPr>
        <w:t xml:space="preserve"> with </w:t>
      </w:r>
      <w:r>
        <w:rPr>
          <w:rFonts w:cs="Arial"/>
          <w:b/>
        </w:rPr>
        <w:t>83</w:t>
      </w:r>
      <w:r w:rsidR="00B26C73" w:rsidRPr="00D547DE">
        <w:rPr>
          <w:rFonts w:cs="Arial"/>
          <w:b/>
        </w:rPr>
        <w:t>%</w:t>
      </w:r>
      <w:r>
        <w:rPr>
          <w:rFonts w:cs="Arial"/>
        </w:rPr>
        <w:t xml:space="preserve"> in 2012</w:t>
      </w:r>
      <w:r w:rsidR="00B26C73" w:rsidRPr="00D547DE">
        <w:rPr>
          <w:rFonts w:cs="Arial"/>
        </w:rPr>
        <w:t>.</w:t>
      </w:r>
    </w:p>
    <w:p w:rsidR="00B26C73" w:rsidRDefault="009E6AE1" w:rsidP="00162281">
      <w:pPr>
        <w:numPr>
          <w:ilvl w:val="0"/>
          <w:numId w:val="1"/>
        </w:numPr>
        <w:tabs>
          <w:tab w:val="left" w:pos="720"/>
          <w:tab w:val="left" w:pos="5040"/>
        </w:tabs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>H.S.C</w:t>
      </w:r>
      <w:r w:rsidR="00B26C73" w:rsidRPr="00162281">
        <w:rPr>
          <w:rFonts w:cs="Arial"/>
        </w:rPr>
        <w:t xml:space="preserve"> from </w:t>
      </w:r>
      <w:r>
        <w:rPr>
          <w:rFonts w:cs="Arial"/>
        </w:rPr>
        <w:t>C.S.I.V.V</w:t>
      </w:r>
      <w:r w:rsidR="00B26C73" w:rsidRPr="00162281">
        <w:rPr>
          <w:rFonts w:cs="Arial"/>
        </w:rPr>
        <w:t xml:space="preserve"> </w:t>
      </w:r>
      <w:r w:rsidR="00C170E6" w:rsidRPr="00162281">
        <w:rPr>
          <w:rFonts w:cs="Arial"/>
        </w:rPr>
        <w:t xml:space="preserve">.High </w:t>
      </w:r>
      <w:r w:rsidR="00B26C73" w:rsidRPr="00162281">
        <w:rPr>
          <w:rFonts w:cs="Arial"/>
        </w:rPr>
        <w:t xml:space="preserve">School, </w:t>
      </w:r>
      <w:r>
        <w:rPr>
          <w:rFonts w:cs="Arial"/>
        </w:rPr>
        <w:t>Irenipuram</w:t>
      </w:r>
      <w:r w:rsidR="00C967D3" w:rsidRPr="00D547DE">
        <w:rPr>
          <w:rFonts w:cs="Arial"/>
        </w:rPr>
        <w:t xml:space="preserve"> </w:t>
      </w:r>
      <w:r w:rsidR="00B26C73" w:rsidRPr="00162281">
        <w:rPr>
          <w:rFonts w:cs="Arial"/>
        </w:rPr>
        <w:t xml:space="preserve">with </w:t>
      </w:r>
      <w:r w:rsidR="0035125C">
        <w:rPr>
          <w:rFonts w:cs="Arial"/>
          <w:b/>
        </w:rPr>
        <w:t>51</w:t>
      </w:r>
      <w:r w:rsidR="007D0C0F">
        <w:rPr>
          <w:rFonts w:cs="Arial"/>
          <w:b/>
        </w:rPr>
        <w:t>.6</w:t>
      </w:r>
      <w:r w:rsidR="00B26C73" w:rsidRPr="00162281">
        <w:rPr>
          <w:rFonts w:cs="Arial"/>
          <w:b/>
        </w:rPr>
        <w:t xml:space="preserve">% </w:t>
      </w:r>
      <w:r>
        <w:rPr>
          <w:rFonts w:cs="Arial"/>
        </w:rPr>
        <w:t>in 2010</w:t>
      </w:r>
      <w:r w:rsidR="00B26C73" w:rsidRPr="00162281">
        <w:rPr>
          <w:rFonts w:cs="Arial"/>
        </w:rPr>
        <w:t>.</w:t>
      </w:r>
    </w:p>
    <w:p w:rsidR="009E6AE1" w:rsidRPr="00162281" w:rsidRDefault="009E6AE1" w:rsidP="009E6AE1">
      <w:pPr>
        <w:numPr>
          <w:ilvl w:val="0"/>
          <w:numId w:val="1"/>
        </w:numPr>
        <w:tabs>
          <w:tab w:val="left" w:pos="720"/>
          <w:tab w:val="left" w:pos="5040"/>
        </w:tabs>
        <w:spacing w:after="0" w:line="360" w:lineRule="auto"/>
        <w:jc w:val="both"/>
        <w:rPr>
          <w:rFonts w:cs="Arial"/>
        </w:rPr>
      </w:pPr>
      <w:r w:rsidRPr="00162281">
        <w:rPr>
          <w:rFonts w:cs="Arial"/>
          <w:b/>
        </w:rPr>
        <w:t>S.S.L.C</w:t>
      </w:r>
      <w:r w:rsidRPr="00162281">
        <w:rPr>
          <w:rFonts w:cs="Arial"/>
        </w:rPr>
        <w:t xml:space="preserve"> from </w:t>
      </w:r>
      <w:r>
        <w:rPr>
          <w:rFonts w:cs="Arial"/>
        </w:rPr>
        <w:t>C.S.I.V.V</w:t>
      </w:r>
      <w:r w:rsidRPr="00162281">
        <w:rPr>
          <w:rFonts w:cs="Arial"/>
        </w:rPr>
        <w:t xml:space="preserve"> .High School, </w:t>
      </w:r>
      <w:r>
        <w:rPr>
          <w:rFonts w:cs="Arial"/>
        </w:rPr>
        <w:t>Irenipuram</w:t>
      </w:r>
      <w:r w:rsidRPr="00D547DE">
        <w:rPr>
          <w:rFonts w:cs="Arial"/>
        </w:rPr>
        <w:t xml:space="preserve"> </w:t>
      </w:r>
      <w:r w:rsidRPr="00162281">
        <w:rPr>
          <w:rFonts w:cs="Arial"/>
        </w:rPr>
        <w:t xml:space="preserve">with </w:t>
      </w:r>
      <w:r w:rsidR="0035125C">
        <w:rPr>
          <w:rFonts w:cs="Arial"/>
          <w:b/>
        </w:rPr>
        <w:t>53.8</w:t>
      </w:r>
      <w:r w:rsidRPr="00162281">
        <w:rPr>
          <w:rFonts w:cs="Arial"/>
          <w:b/>
        </w:rPr>
        <w:t xml:space="preserve">% </w:t>
      </w:r>
      <w:r w:rsidRPr="00162281">
        <w:rPr>
          <w:rFonts w:cs="Arial"/>
        </w:rPr>
        <w:t>in 2008.</w:t>
      </w:r>
    </w:p>
    <w:p w:rsidR="009E6AE1" w:rsidRPr="00162281" w:rsidRDefault="009E6AE1" w:rsidP="009E6AE1">
      <w:pPr>
        <w:tabs>
          <w:tab w:val="left" w:pos="720"/>
          <w:tab w:val="left" w:pos="5040"/>
        </w:tabs>
        <w:spacing w:after="0" w:line="360" w:lineRule="auto"/>
        <w:ind w:left="720"/>
        <w:jc w:val="both"/>
        <w:rPr>
          <w:rFonts w:cs="Arial"/>
        </w:rPr>
      </w:pPr>
    </w:p>
    <w:p w:rsidR="00C170E6" w:rsidRPr="00D547DE" w:rsidRDefault="00C170E6" w:rsidP="00CE10C2">
      <w:pPr>
        <w:pStyle w:val="Style4"/>
        <w:spacing w:after="0" w:line="240" w:lineRule="auto"/>
        <w:jc w:val="both"/>
        <w:rPr>
          <w:color w:val="333399"/>
          <w:u w:val="single"/>
        </w:rPr>
      </w:pPr>
    </w:p>
    <w:p w:rsidR="00385CA0" w:rsidRDefault="00385CA0" w:rsidP="00896B31">
      <w:pPr>
        <w:spacing w:after="0" w:line="240" w:lineRule="auto"/>
        <w:jc w:val="both"/>
        <w:rPr>
          <w:b/>
        </w:rPr>
      </w:pPr>
    </w:p>
    <w:p w:rsidR="00385CA0" w:rsidRDefault="00385CA0" w:rsidP="00896B31">
      <w:pPr>
        <w:spacing w:after="0" w:line="240" w:lineRule="auto"/>
        <w:jc w:val="both"/>
        <w:rPr>
          <w:b/>
        </w:rPr>
      </w:pPr>
    </w:p>
    <w:p w:rsidR="00385CA0" w:rsidRDefault="00385CA0" w:rsidP="00896B31">
      <w:pPr>
        <w:spacing w:after="0" w:line="240" w:lineRule="auto"/>
        <w:jc w:val="both"/>
        <w:rPr>
          <w:b/>
        </w:rPr>
      </w:pPr>
    </w:p>
    <w:p w:rsidR="00385CA0" w:rsidRDefault="00385CA0" w:rsidP="00896B31">
      <w:pPr>
        <w:spacing w:after="0" w:line="240" w:lineRule="auto"/>
        <w:jc w:val="both"/>
        <w:rPr>
          <w:b/>
        </w:rPr>
      </w:pPr>
    </w:p>
    <w:p w:rsidR="00385CA0" w:rsidRDefault="00385CA0" w:rsidP="00896B31">
      <w:pPr>
        <w:spacing w:after="0" w:line="240" w:lineRule="auto"/>
        <w:jc w:val="both"/>
        <w:rPr>
          <w:b/>
        </w:rPr>
      </w:pPr>
    </w:p>
    <w:p w:rsidR="006E65FA" w:rsidRDefault="004351CB" w:rsidP="00896B31">
      <w:pPr>
        <w:spacing w:after="0" w:line="240" w:lineRule="auto"/>
        <w:jc w:val="both"/>
        <w:rPr>
          <w:b/>
        </w:rPr>
      </w:pPr>
      <w:r w:rsidRPr="00F444AC">
        <w:rPr>
          <w:b/>
        </w:rPr>
        <w:t>Projects Details</w:t>
      </w:r>
    </w:p>
    <w:p w:rsidR="002F68FC" w:rsidRDefault="002F68FC" w:rsidP="00896B31">
      <w:pPr>
        <w:spacing w:after="0" w:line="240" w:lineRule="auto"/>
        <w:jc w:val="both"/>
        <w:rPr>
          <w:b/>
        </w:rPr>
      </w:pPr>
    </w:p>
    <w:p w:rsidR="002F68FC" w:rsidRDefault="002F68FC" w:rsidP="002F68FC">
      <w:pPr>
        <w:pStyle w:val="BodyText"/>
        <w:numPr>
          <w:ilvl w:val="0"/>
          <w:numId w:val="9"/>
        </w:numPr>
        <w:tabs>
          <w:tab w:val="left" w:pos="1080"/>
          <w:tab w:val="left" w:pos="3000"/>
          <w:tab w:val="right" w:pos="6342"/>
        </w:tabs>
        <w:spacing w:after="0" w:line="240" w:lineRule="auto"/>
        <w:jc w:val="both"/>
        <w:rPr>
          <w:rFonts w:ascii="Times New Roman" w:eastAsia="Arial Unicode MS" w:hAnsi="Times New Roman"/>
          <w:b/>
          <w:sz w:val="24"/>
        </w:rPr>
      </w:pPr>
      <w:r w:rsidRPr="00B702E8">
        <w:rPr>
          <w:rFonts w:ascii="Times New Roman" w:eastAsia="Arial Unicode MS" w:hAnsi="Times New Roman"/>
          <w:b/>
          <w:sz w:val="24"/>
        </w:rPr>
        <w:t>Rama</w:t>
      </w:r>
      <w:r>
        <w:rPr>
          <w:rFonts w:ascii="Times New Roman" w:eastAsia="Arial Unicode MS" w:hAnsi="Times New Roman"/>
          <w:sz w:val="24"/>
        </w:rPr>
        <w:t xml:space="preserve"> </w:t>
      </w:r>
      <w:r w:rsidRPr="00B702E8">
        <w:rPr>
          <w:rFonts w:ascii="Times New Roman" w:eastAsia="Arial Unicode MS" w:hAnsi="Times New Roman"/>
          <w:b/>
          <w:sz w:val="24"/>
        </w:rPr>
        <w:t>Enterprises</w:t>
      </w:r>
      <w:r>
        <w:rPr>
          <w:rFonts w:ascii="Times New Roman" w:eastAsia="Arial Unicode MS" w:hAnsi="Times New Roman"/>
          <w:sz w:val="24"/>
        </w:rPr>
        <w:t xml:space="preserve"> </w:t>
      </w:r>
      <w:r w:rsidRPr="00F444AC">
        <w:rPr>
          <w:rFonts w:ascii="Times New Roman" w:eastAsia="Arial Unicode MS" w:hAnsi="Times New Roman"/>
          <w:b/>
          <w:sz w:val="24"/>
        </w:rPr>
        <w:t xml:space="preserve">web Application </w:t>
      </w:r>
    </w:p>
    <w:p w:rsidR="002F68FC" w:rsidRPr="00F444AC" w:rsidRDefault="002F68FC" w:rsidP="002F68FC">
      <w:pPr>
        <w:pStyle w:val="BodyText"/>
        <w:tabs>
          <w:tab w:val="left" w:pos="1080"/>
          <w:tab w:val="left" w:pos="3000"/>
          <w:tab w:val="right" w:pos="6342"/>
        </w:tabs>
        <w:spacing w:after="0" w:line="240" w:lineRule="auto"/>
        <w:ind w:left="720"/>
        <w:jc w:val="both"/>
        <w:rPr>
          <w:rFonts w:ascii="Times New Roman" w:hAnsi="Times New Roman"/>
          <w:sz w:val="24"/>
          <w:lang w:val="es-AR"/>
        </w:rPr>
      </w:pPr>
    </w:p>
    <w:tbl>
      <w:tblPr>
        <w:tblpPr w:leftFromText="180" w:rightFromText="180" w:vertAnchor="text" w:horzAnchor="margin" w:tblpY="272"/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8"/>
        <w:gridCol w:w="6558"/>
      </w:tblGrid>
      <w:tr w:rsidR="002F68FC" w:rsidRPr="00D547DE" w:rsidTr="001E3A67">
        <w:tc>
          <w:tcPr>
            <w:tcW w:w="2478" w:type="dxa"/>
          </w:tcPr>
          <w:p w:rsidR="002F68FC" w:rsidRPr="00D547DE" w:rsidRDefault="002F68FC" w:rsidP="001E3A6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 xml:space="preserve">Duration </w:t>
            </w:r>
          </w:p>
        </w:tc>
        <w:tc>
          <w:tcPr>
            <w:tcW w:w="6558" w:type="dxa"/>
          </w:tcPr>
          <w:p w:rsidR="002F68FC" w:rsidRPr="00D547DE" w:rsidRDefault="002F68FC" w:rsidP="001E3A67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Nov 20</w:t>
            </w:r>
            <w:r w:rsidR="00C967D3">
              <w:rPr>
                <w:rFonts w:ascii="Times New Roman" w:hAnsi="Times New Roman"/>
                <w:sz w:val="24"/>
              </w:rPr>
              <w:t>17</w:t>
            </w:r>
            <w:r w:rsidRPr="00D547DE">
              <w:rPr>
                <w:rFonts w:ascii="Times New Roman" w:hAnsi="Times New Roman"/>
                <w:sz w:val="24"/>
              </w:rPr>
              <w:t xml:space="preserve"> to till date</w:t>
            </w:r>
          </w:p>
        </w:tc>
      </w:tr>
      <w:tr w:rsidR="002F68FC" w:rsidRPr="00D547DE" w:rsidTr="001E3A67">
        <w:trPr>
          <w:trHeight w:val="336"/>
        </w:trPr>
        <w:tc>
          <w:tcPr>
            <w:tcW w:w="2478" w:type="dxa"/>
          </w:tcPr>
          <w:p w:rsidR="002F68FC" w:rsidRPr="00D547DE" w:rsidRDefault="002F68FC" w:rsidP="001E3A6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>Team Size</w:t>
            </w:r>
          </w:p>
        </w:tc>
        <w:tc>
          <w:tcPr>
            <w:tcW w:w="6558" w:type="dxa"/>
          </w:tcPr>
          <w:p w:rsidR="002F68FC" w:rsidRPr="00D547DE" w:rsidRDefault="00211D6D" w:rsidP="001E3A6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2F68FC" w:rsidRPr="00D547DE" w:rsidTr="001E3A67">
        <w:tc>
          <w:tcPr>
            <w:tcW w:w="2478" w:type="dxa"/>
          </w:tcPr>
          <w:p w:rsidR="002F68FC" w:rsidRPr="00D547DE" w:rsidRDefault="002F68FC" w:rsidP="001E3A6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sz w:val="24"/>
              </w:rPr>
              <w:t>System Environment</w:t>
            </w:r>
          </w:p>
        </w:tc>
        <w:tc>
          <w:tcPr>
            <w:tcW w:w="6558" w:type="dxa"/>
          </w:tcPr>
          <w:p w:rsidR="002F68FC" w:rsidRPr="00D547DE" w:rsidRDefault="00930297" w:rsidP="001E3A67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JDK8,J2EE</w:t>
            </w:r>
            <w:r w:rsidRPr="00D547DE">
              <w:rPr>
                <w:rFonts w:ascii="Times New Roman" w:hAnsi="Times New Roman"/>
                <w:sz w:val="24"/>
              </w:rPr>
              <w:t>, struts2</w:t>
            </w:r>
            <w:r>
              <w:rPr>
                <w:rFonts w:ascii="Times New Roman" w:hAnsi="Times New Roman"/>
                <w:sz w:val="24"/>
              </w:rPr>
              <w:t>, MySQL, Tomcat8.</w:t>
            </w:r>
            <w:r w:rsidRPr="00D547DE">
              <w:rPr>
                <w:rFonts w:ascii="Times New Roman" w:hAnsi="Times New Roman"/>
                <w:sz w:val="24"/>
              </w:rPr>
              <w:t xml:space="preserve"> and </w:t>
            </w:r>
            <w:r w:rsidR="006358E3">
              <w:rPr>
                <w:rFonts w:ascii="Times New Roman" w:hAnsi="Times New Roman"/>
                <w:sz w:val="24"/>
              </w:rPr>
              <w:t>NetB</w:t>
            </w:r>
            <w:r>
              <w:rPr>
                <w:rFonts w:ascii="Times New Roman" w:hAnsi="Times New Roman"/>
                <w:sz w:val="24"/>
              </w:rPr>
              <w:t>eans</w:t>
            </w:r>
          </w:p>
        </w:tc>
      </w:tr>
      <w:tr w:rsidR="002F68FC" w:rsidRPr="00D547DE" w:rsidTr="001E3A67">
        <w:tc>
          <w:tcPr>
            <w:tcW w:w="2478" w:type="dxa"/>
          </w:tcPr>
          <w:p w:rsidR="002F68FC" w:rsidRPr="00D547DE" w:rsidRDefault="002F68FC" w:rsidP="001E3A6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>Client</w:t>
            </w:r>
          </w:p>
        </w:tc>
        <w:tc>
          <w:tcPr>
            <w:tcW w:w="6558" w:type="dxa"/>
          </w:tcPr>
          <w:p w:rsidR="002F68FC" w:rsidRPr="00D547DE" w:rsidRDefault="002F68FC" w:rsidP="001E3A67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Arial Unicode MS" w:hAnsi="Times New Roman"/>
                <w:sz w:val="24"/>
              </w:rPr>
              <w:t xml:space="preserve">Rama Enterprises, Chennai </w:t>
            </w:r>
          </w:p>
        </w:tc>
      </w:tr>
    </w:tbl>
    <w:p w:rsidR="002F68FC" w:rsidRPr="00D547DE" w:rsidRDefault="002F68FC" w:rsidP="002F68FC">
      <w:pPr>
        <w:spacing w:before="60" w:after="0" w:line="240" w:lineRule="auto"/>
        <w:jc w:val="both"/>
        <w:rPr>
          <w:b/>
          <w:u w:val="single"/>
        </w:rPr>
      </w:pPr>
    </w:p>
    <w:p w:rsidR="002F68FC" w:rsidRPr="00F444AC" w:rsidRDefault="002F68FC" w:rsidP="002F68FC">
      <w:pPr>
        <w:spacing w:before="60" w:after="0" w:line="240" w:lineRule="auto"/>
        <w:jc w:val="both"/>
      </w:pPr>
      <w:r>
        <w:rPr>
          <w:b/>
        </w:rPr>
        <w:t>Description:</w:t>
      </w:r>
    </w:p>
    <w:p w:rsidR="002F68FC" w:rsidRPr="00D547DE" w:rsidRDefault="002F68FC" w:rsidP="002F68FC">
      <w:pPr>
        <w:spacing w:after="0" w:line="240" w:lineRule="auto"/>
        <w:ind w:firstLine="720"/>
        <w:jc w:val="both"/>
        <w:rPr>
          <w:rFonts w:eastAsia="Arial Unicode MS"/>
        </w:rPr>
      </w:pPr>
      <w:r w:rsidRPr="00D547DE">
        <w:tab/>
      </w:r>
      <w:r w:rsidRPr="00D547DE">
        <w:tab/>
      </w:r>
      <w:r>
        <w:rPr>
          <w:rFonts w:eastAsia="Arial Unicode MS"/>
        </w:rPr>
        <w:t xml:space="preserve">Rama Enterprises </w:t>
      </w:r>
      <w:r w:rsidRPr="00D547DE">
        <w:rPr>
          <w:rFonts w:eastAsia="Arial Unicode MS"/>
        </w:rPr>
        <w:t xml:space="preserve">Web Application is ERP-based Web Application which contains modules of Purchase Order details, Product details, Employee details, Sales, Stock maintenance and Production </w:t>
      </w:r>
      <w:r>
        <w:rPr>
          <w:rFonts w:eastAsia="Arial Unicode MS"/>
        </w:rPr>
        <w:t xml:space="preserve">&amp; wastage </w:t>
      </w:r>
      <w:r w:rsidRPr="00D547DE">
        <w:rPr>
          <w:rFonts w:eastAsia="Arial Unicode MS"/>
        </w:rPr>
        <w:t>details of the company.</w:t>
      </w:r>
    </w:p>
    <w:p w:rsidR="002F68FC" w:rsidRPr="00D547DE" w:rsidRDefault="002F68FC" w:rsidP="002F68FC">
      <w:pPr>
        <w:spacing w:after="0" w:line="240" w:lineRule="auto"/>
        <w:jc w:val="both"/>
        <w:rPr>
          <w:rFonts w:eastAsia="Arial Unicode MS"/>
          <w:b/>
          <w:u w:val="single"/>
        </w:rPr>
      </w:pPr>
    </w:p>
    <w:p w:rsidR="002F68FC" w:rsidRPr="008F32E1" w:rsidRDefault="002F68FC" w:rsidP="002F68FC">
      <w:pPr>
        <w:spacing w:after="0" w:line="240" w:lineRule="auto"/>
        <w:jc w:val="both"/>
        <w:rPr>
          <w:rFonts w:eastAsia="Arial Unicode MS"/>
          <w:b/>
        </w:rPr>
      </w:pPr>
      <w:r w:rsidRPr="008F32E1">
        <w:rPr>
          <w:rFonts w:eastAsia="Arial Unicode MS"/>
          <w:b/>
        </w:rPr>
        <w:t>Roles and Responsibilities</w:t>
      </w:r>
      <w:r>
        <w:rPr>
          <w:rFonts w:eastAsia="Arial Unicode MS"/>
          <w:b/>
        </w:rPr>
        <w:t>:</w:t>
      </w:r>
    </w:p>
    <w:p w:rsidR="002F68FC" w:rsidRDefault="002F68FC" w:rsidP="002F68FC">
      <w:pPr>
        <w:numPr>
          <w:ilvl w:val="0"/>
          <w:numId w:val="5"/>
        </w:numPr>
        <w:spacing w:after="0" w:line="240" w:lineRule="auto"/>
        <w:jc w:val="both"/>
        <w:rPr>
          <w:rFonts w:eastAsia="Arial Unicode MS"/>
        </w:rPr>
      </w:pPr>
      <w:r w:rsidRPr="00D547DE">
        <w:rPr>
          <w:rFonts w:eastAsia="Arial Unicode MS"/>
        </w:rPr>
        <w:t>Developed Purchase Order details where new</w:t>
      </w:r>
      <w:r>
        <w:rPr>
          <w:rFonts w:eastAsia="Arial Unicode MS"/>
        </w:rPr>
        <w:t xml:space="preserve"> material </w:t>
      </w:r>
      <w:r w:rsidRPr="00D547DE">
        <w:rPr>
          <w:rFonts w:eastAsia="Arial Unicode MS"/>
        </w:rPr>
        <w:t xml:space="preserve">purchase order </w:t>
      </w:r>
      <w:r>
        <w:rPr>
          <w:rFonts w:eastAsia="Arial Unicode MS"/>
        </w:rPr>
        <w:t xml:space="preserve">and product work order </w:t>
      </w:r>
      <w:r w:rsidRPr="00D547DE">
        <w:rPr>
          <w:rFonts w:eastAsia="Arial Unicode MS"/>
        </w:rPr>
        <w:t>defined by Admin, and viewing purchase order by date wise, week wise, month wise, product wise searching records  of the Application.</w:t>
      </w:r>
    </w:p>
    <w:p w:rsidR="002F68FC" w:rsidRDefault="002F68FC" w:rsidP="002F68FC">
      <w:pPr>
        <w:numPr>
          <w:ilvl w:val="0"/>
          <w:numId w:val="5"/>
        </w:numPr>
        <w:spacing w:after="0" w:line="240" w:lineRule="auto"/>
        <w:jc w:val="both"/>
        <w:rPr>
          <w:rFonts w:eastAsia="Arial Unicode MS"/>
        </w:rPr>
      </w:pPr>
      <w:r w:rsidRPr="00D547DE">
        <w:rPr>
          <w:rFonts w:eastAsia="Arial Unicode MS"/>
        </w:rPr>
        <w:t xml:space="preserve">Created Reports based on </w:t>
      </w:r>
      <w:r>
        <w:rPr>
          <w:rFonts w:eastAsia="Arial Unicode MS"/>
        </w:rPr>
        <w:t>product sale</w:t>
      </w:r>
      <w:r w:rsidRPr="00D547DE">
        <w:rPr>
          <w:rFonts w:eastAsia="Arial Unicode MS"/>
        </w:rPr>
        <w:t xml:space="preserve"> and prod</w:t>
      </w:r>
      <w:r>
        <w:rPr>
          <w:rFonts w:eastAsia="Arial Unicode MS"/>
        </w:rPr>
        <w:t>uct material wastage details to be executed on weekl</w:t>
      </w:r>
      <w:r w:rsidRPr="00D547DE">
        <w:rPr>
          <w:rFonts w:eastAsia="Arial Unicode MS"/>
        </w:rPr>
        <w:t>y basis for triggering email notification.</w:t>
      </w:r>
    </w:p>
    <w:p w:rsidR="002F68FC" w:rsidRPr="00D547DE" w:rsidRDefault="002F68FC" w:rsidP="002F68FC">
      <w:pPr>
        <w:numPr>
          <w:ilvl w:val="0"/>
          <w:numId w:val="5"/>
        </w:numPr>
        <w:spacing w:after="0" w:line="240" w:lineRule="auto"/>
        <w:jc w:val="both"/>
        <w:rPr>
          <w:rFonts w:eastAsia="Arial Unicode MS"/>
        </w:rPr>
      </w:pPr>
      <w:r>
        <w:rPr>
          <w:rFonts w:eastAsia="Arial Unicode MS"/>
        </w:rPr>
        <w:t>Created employee profile where employee details and employee salary calculated based on working days.</w:t>
      </w:r>
    </w:p>
    <w:p w:rsidR="002F68FC" w:rsidRPr="00D547DE" w:rsidRDefault="002F68FC" w:rsidP="002F68FC">
      <w:pPr>
        <w:numPr>
          <w:ilvl w:val="0"/>
          <w:numId w:val="5"/>
        </w:numPr>
        <w:spacing w:after="0" w:line="240" w:lineRule="auto"/>
        <w:jc w:val="both"/>
      </w:pPr>
      <w:r w:rsidRPr="00D547DE">
        <w:t xml:space="preserve">Developing the presentation layer using </w:t>
      </w:r>
      <w:r w:rsidRPr="00D547DE">
        <w:rPr>
          <w:b/>
        </w:rPr>
        <w:t>JSP</w:t>
      </w:r>
      <w:r w:rsidRPr="00D547DE">
        <w:t xml:space="preserve">. </w:t>
      </w:r>
    </w:p>
    <w:p w:rsidR="002F68FC" w:rsidRPr="00D547DE" w:rsidRDefault="002F68FC" w:rsidP="002F68FC">
      <w:pPr>
        <w:numPr>
          <w:ilvl w:val="0"/>
          <w:numId w:val="5"/>
        </w:numPr>
        <w:spacing w:after="0" w:line="240" w:lineRule="auto"/>
        <w:jc w:val="both"/>
      </w:pPr>
      <w:r w:rsidRPr="00D547DE">
        <w:t>Involved in writing the Bean Classes.</w:t>
      </w:r>
    </w:p>
    <w:p w:rsidR="002F68FC" w:rsidRPr="00D547DE" w:rsidRDefault="002F68FC" w:rsidP="002F68FC">
      <w:pPr>
        <w:numPr>
          <w:ilvl w:val="0"/>
          <w:numId w:val="5"/>
        </w:numPr>
        <w:spacing w:after="0" w:line="240" w:lineRule="auto"/>
        <w:jc w:val="both"/>
      </w:pPr>
      <w:r w:rsidRPr="00D547DE">
        <w:t xml:space="preserve">Storing and retrieving the data in </w:t>
      </w:r>
      <w:r w:rsidRPr="00D547DE">
        <w:rPr>
          <w:b/>
          <w:bCs/>
        </w:rPr>
        <w:t xml:space="preserve">MySQL </w:t>
      </w:r>
      <w:r w:rsidRPr="00D547DE">
        <w:t>database.</w:t>
      </w:r>
    </w:p>
    <w:p w:rsidR="002F68FC" w:rsidRPr="00D547DE" w:rsidRDefault="002F68FC" w:rsidP="002F68FC">
      <w:pPr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D547DE">
        <w:t>Developing various server side validations and Client side validations.</w:t>
      </w:r>
    </w:p>
    <w:p w:rsidR="002F68FC" w:rsidRDefault="002F68FC" w:rsidP="00896B31">
      <w:pPr>
        <w:spacing w:after="0" w:line="240" w:lineRule="auto"/>
        <w:jc w:val="both"/>
        <w:rPr>
          <w:b/>
        </w:rPr>
      </w:pPr>
    </w:p>
    <w:p w:rsidR="00D6240F" w:rsidRPr="00F444AC" w:rsidRDefault="002F68FC" w:rsidP="00D6240F">
      <w:pPr>
        <w:pStyle w:val="BodyText"/>
        <w:tabs>
          <w:tab w:val="left" w:pos="1080"/>
          <w:tab w:val="left" w:pos="3000"/>
          <w:tab w:val="right" w:pos="6342"/>
        </w:tabs>
        <w:spacing w:after="0" w:line="240" w:lineRule="auto"/>
        <w:jc w:val="both"/>
        <w:rPr>
          <w:rFonts w:ascii="Times New Roman" w:hAnsi="Times New Roman"/>
          <w:sz w:val="24"/>
          <w:lang w:val="es-AR"/>
        </w:rPr>
      </w:pPr>
      <w:r>
        <w:rPr>
          <w:rFonts w:ascii="Times New Roman" w:hAnsi="Times New Roman"/>
          <w:b/>
          <w:bCs/>
          <w:iCs/>
          <w:sz w:val="24"/>
        </w:rPr>
        <w:t>2</w:t>
      </w:r>
      <w:r w:rsidR="00D6240F" w:rsidRPr="00F444AC">
        <w:rPr>
          <w:rFonts w:ascii="Times New Roman" w:hAnsi="Times New Roman"/>
          <w:b/>
          <w:bCs/>
          <w:iCs/>
          <w:sz w:val="24"/>
        </w:rPr>
        <w:t xml:space="preserve">. </w:t>
      </w:r>
      <w:r w:rsidR="00D6240F">
        <w:rPr>
          <w:rFonts w:ascii="Times New Roman" w:eastAsia="Arial Unicode MS" w:hAnsi="Times New Roman"/>
          <w:b/>
          <w:sz w:val="24"/>
        </w:rPr>
        <w:t>Sri Dhanalaksh</w:t>
      </w:r>
      <w:r w:rsidR="00D6240F" w:rsidRPr="00F444AC">
        <w:rPr>
          <w:rFonts w:ascii="Times New Roman" w:eastAsia="Arial Unicode MS" w:hAnsi="Times New Roman"/>
          <w:b/>
          <w:sz w:val="24"/>
        </w:rPr>
        <w:t xml:space="preserve">mi Textiles web Application </w:t>
      </w:r>
    </w:p>
    <w:tbl>
      <w:tblPr>
        <w:tblpPr w:leftFromText="180" w:rightFromText="180" w:vertAnchor="text" w:horzAnchor="margin" w:tblpY="272"/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8"/>
        <w:gridCol w:w="6558"/>
      </w:tblGrid>
      <w:tr w:rsidR="00D6240F" w:rsidRPr="00D547DE" w:rsidTr="00EE7B97">
        <w:tc>
          <w:tcPr>
            <w:tcW w:w="2478" w:type="dxa"/>
          </w:tcPr>
          <w:p w:rsidR="00D6240F" w:rsidRPr="00D547DE" w:rsidRDefault="00D6240F" w:rsidP="00EE7B9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 xml:space="preserve">Duration </w:t>
            </w:r>
          </w:p>
        </w:tc>
        <w:tc>
          <w:tcPr>
            <w:tcW w:w="6558" w:type="dxa"/>
          </w:tcPr>
          <w:p w:rsidR="00D6240F" w:rsidRPr="00D547DE" w:rsidRDefault="00C967D3" w:rsidP="00C967D3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Jan 2017</w:t>
            </w:r>
            <w:r w:rsidR="008D0F2C" w:rsidRPr="00D547DE">
              <w:rPr>
                <w:rFonts w:ascii="Times New Roman" w:hAnsi="Times New Roman"/>
                <w:sz w:val="24"/>
              </w:rPr>
              <w:t xml:space="preserve"> to </w:t>
            </w:r>
            <w:r>
              <w:rPr>
                <w:rFonts w:ascii="Times New Roman" w:hAnsi="Times New Roman"/>
                <w:sz w:val="24"/>
              </w:rPr>
              <w:t>Oct 2017</w:t>
            </w:r>
          </w:p>
        </w:tc>
      </w:tr>
      <w:tr w:rsidR="00D6240F" w:rsidRPr="00D547DE" w:rsidTr="00EE7B97">
        <w:trPr>
          <w:trHeight w:val="336"/>
        </w:trPr>
        <w:tc>
          <w:tcPr>
            <w:tcW w:w="2478" w:type="dxa"/>
          </w:tcPr>
          <w:p w:rsidR="00D6240F" w:rsidRPr="00D547DE" w:rsidRDefault="00D6240F" w:rsidP="00EE7B9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>Team Size</w:t>
            </w:r>
          </w:p>
        </w:tc>
        <w:tc>
          <w:tcPr>
            <w:tcW w:w="6558" w:type="dxa"/>
          </w:tcPr>
          <w:p w:rsidR="00D6240F" w:rsidRPr="00D547DE" w:rsidRDefault="00930297" w:rsidP="00EE7B9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D6240F" w:rsidRPr="00D547DE" w:rsidTr="00EE7B97">
        <w:tc>
          <w:tcPr>
            <w:tcW w:w="2478" w:type="dxa"/>
          </w:tcPr>
          <w:p w:rsidR="00D6240F" w:rsidRPr="00D547DE" w:rsidRDefault="00D6240F" w:rsidP="00EE7B9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sz w:val="24"/>
              </w:rPr>
              <w:t>System Environment</w:t>
            </w:r>
          </w:p>
        </w:tc>
        <w:tc>
          <w:tcPr>
            <w:tcW w:w="6558" w:type="dxa"/>
          </w:tcPr>
          <w:p w:rsidR="00D6240F" w:rsidRPr="00D547DE" w:rsidRDefault="00385CA0" w:rsidP="00EE7B97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J2EE</w:t>
            </w:r>
            <w:r w:rsidRPr="00D547DE">
              <w:rPr>
                <w:rFonts w:ascii="Times New Roman" w:hAnsi="Times New Roman"/>
                <w:sz w:val="24"/>
              </w:rPr>
              <w:t>, struts2</w:t>
            </w:r>
            <w:r w:rsidR="00D6240F" w:rsidRPr="00D547DE">
              <w:rPr>
                <w:rFonts w:ascii="Times New Roman" w:hAnsi="Times New Roman"/>
                <w:sz w:val="24"/>
              </w:rPr>
              <w:t xml:space="preserve">, MySQL, Tomcat7.x and </w:t>
            </w:r>
            <w:r w:rsidR="006358E3">
              <w:rPr>
                <w:rFonts w:ascii="Times New Roman" w:hAnsi="Times New Roman"/>
                <w:sz w:val="24"/>
              </w:rPr>
              <w:t>NetB</w:t>
            </w:r>
            <w:r w:rsidR="00D6240F">
              <w:rPr>
                <w:rFonts w:ascii="Times New Roman" w:hAnsi="Times New Roman"/>
                <w:sz w:val="24"/>
              </w:rPr>
              <w:t>eans</w:t>
            </w:r>
          </w:p>
        </w:tc>
      </w:tr>
      <w:tr w:rsidR="00D6240F" w:rsidRPr="00D547DE" w:rsidTr="00EE7B97">
        <w:tc>
          <w:tcPr>
            <w:tcW w:w="2478" w:type="dxa"/>
          </w:tcPr>
          <w:p w:rsidR="00D6240F" w:rsidRPr="00D547DE" w:rsidRDefault="00D6240F" w:rsidP="00EE7B9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>Client</w:t>
            </w:r>
          </w:p>
        </w:tc>
        <w:tc>
          <w:tcPr>
            <w:tcW w:w="6558" w:type="dxa"/>
          </w:tcPr>
          <w:p w:rsidR="00D6240F" w:rsidRPr="00D547DE" w:rsidRDefault="00D6240F" w:rsidP="00EE7B97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547DE">
              <w:rPr>
                <w:rFonts w:ascii="Times New Roman" w:eastAsia="Arial Unicode MS" w:hAnsi="Times New Roman"/>
                <w:sz w:val="24"/>
              </w:rPr>
              <w:t>Sri Dhanalakshmi Textiles</w:t>
            </w:r>
          </w:p>
        </w:tc>
      </w:tr>
    </w:tbl>
    <w:p w:rsidR="00D6240F" w:rsidRPr="00D547DE" w:rsidRDefault="00D6240F" w:rsidP="00D6240F">
      <w:pPr>
        <w:spacing w:before="60" w:after="0" w:line="240" w:lineRule="auto"/>
        <w:jc w:val="both"/>
        <w:rPr>
          <w:b/>
          <w:u w:val="single"/>
        </w:rPr>
      </w:pPr>
    </w:p>
    <w:p w:rsidR="00D6240F" w:rsidRPr="00F444AC" w:rsidRDefault="00D6240F" w:rsidP="00D6240F">
      <w:pPr>
        <w:spacing w:before="60" w:after="0" w:line="240" w:lineRule="auto"/>
        <w:jc w:val="both"/>
      </w:pPr>
      <w:r>
        <w:rPr>
          <w:b/>
        </w:rPr>
        <w:t>Description:</w:t>
      </w:r>
    </w:p>
    <w:p w:rsidR="00D6240F" w:rsidRPr="00D547DE" w:rsidRDefault="00D6240F" w:rsidP="00D6240F">
      <w:pPr>
        <w:spacing w:after="0" w:line="240" w:lineRule="auto"/>
        <w:ind w:firstLine="720"/>
        <w:jc w:val="both"/>
        <w:rPr>
          <w:rFonts w:eastAsia="Arial Unicode MS"/>
        </w:rPr>
      </w:pPr>
      <w:r w:rsidRPr="00D547DE">
        <w:tab/>
      </w:r>
      <w:r w:rsidRPr="00D547DE">
        <w:tab/>
      </w:r>
      <w:r w:rsidRPr="00D547DE">
        <w:rPr>
          <w:rFonts w:eastAsia="Arial Unicode MS"/>
        </w:rPr>
        <w:t>Sri Dhanalakshmi Textiles Web Application is ERP-based Web Application which contains modules of Purchase Order details, Product details, Employee details, Sales, Stock maintenance and Production details of the company.</w:t>
      </w:r>
    </w:p>
    <w:p w:rsidR="00D6240F" w:rsidRPr="00D547DE" w:rsidRDefault="00D6240F" w:rsidP="00D6240F">
      <w:pPr>
        <w:spacing w:after="0" w:line="240" w:lineRule="auto"/>
        <w:jc w:val="both"/>
        <w:rPr>
          <w:rFonts w:eastAsia="Arial Unicode MS"/>
          <w:b/>
          <w:u w:val="single"/>
        </w:rPr>
      </w:pPr>
    </w:p>
    <w:p w:rsidR="00D6240F" w:rsidRPr="008F32E1" w:rsidRDefault="00D6240F" w:rsidP="00D6240F">
      <w:pPr>
        <w:spacing w:after="0" w:line="240" w:lineRule="auto"/>
        <w:jc w:val="both"/>
        <w:rPr>
          <w:rFonts w:eastAsia="Arial Unicode MS"/>
          <w:b/>
        </w:rPr>
      </w:pPr>
      <w:r w:rsidRPr="008F32E1">
        <w:rPr>
          <w:rFonts w:eastAsia="Arial Unicode MS"/>
          <w:b/>
        </w:rPr>
        <w:t>Roles and Responsibilities</w:t>
      </w:r>
      <w:r>
        <w:rPr>
          <w:rFonts w:eastAsia="Arial Unicode MS"/>
          <w:b/>
        </w:rPr>
        <w:t>:</w:t>
      </w:r>
    </w:p>
    <w:p w:rsidR="00D6240F" w:rsidRPr="00D547DE" w:rsidRDefault="00D6240F" w:rsidP="00D6240F">
      <w:pPr>
        <w:numPr>
          <w:ilvl w:val="0"/>
          <w:numId w:val="5"/>
        </w:numPr>
        <w:spacing w:after="0" w:line="240" w:lineRule="auto"/>
        <w:jc w:val="both"/>
        <w:rPr>
          <w:rFonts w:eastAsia="Arial Unicode MS"/>
        </w:rPr>
      </w:pPr>
      <w:r w:rsidRPr="00D547DE">
        <w:rPr>
          <w:rFonts w:eastAsia="Arial Unicode MS"/>
        </w:rPr>
        <w:lastRenderedPageBreak/>
        <w:t>Developed Purchase Order details where new purchase order defined by Admin, and viewing purchase order by date wise, week wise, month wise, product wise searching records  of the Application.</w:t>
      </w:r>
    </w:p>
    <w:p w:rsidR="00D6240F" w:rsidRPr="00D547DE" w:rsidRDefault="00D6240F" w:rsidP="00D6240F">
      <w:pPr>
        <w:numPr>
          <w:ilvl w:val="0"/>
          <w:numId w:val="5"/>
        </w:numPr>
        <w:spacing w:after="0" w:line="240" w:lineRule="auto"/>
        <w:jc w:val="both"/>
        <w:rPr>
          <w:rFonts w:eastAsia="Arial Unicode MS"/>
        </w:rPr>
      </w:pPr>
      <w:r w:rsidRPr="00D547DE">
        <w:rPr>
          <w:rFonts w:eastAsia="Arial Unicode MS"/>
        </w:rPr>
        <w:t>Created Reports based on bill payment and product details to be executed on daily basis for triggering email notification.</w:t>
      </w:r>
    </w:p>
    <w:p w:rsidR="00D6240F" w:rsidRPr="00D547DE" w:rsidRDefault="00D6240F" w:rsidP="00D6240F">
      <w:pPr>
        <w:numPr>
          <w:ilvl w:val="0"/>
          <w:numId w:val="5"/>
        </w:numPr>
        <w:spacing w:after="0" w:line="240" w:lineRule="auto"/>
        <w:jc w:val="both"/>
      </w:pPr>
      <w:r w:rsidRPr="00D547DE">
        <w:t xml:space="preserve">Developing the presentation layer using </w:t>
      </w:r>
      <w:r w:rsidRPr="00D547DE">
        <w:rPr>
          <w:b/>
        </w:rPr>
        <w:t>JSP</w:t>
      </w:r>
      <w:r w:rsidRPr="00D547DE">
        <w:t xml:space="preserve">. </w:t>
      </w:r>
    </w:p>
    <w:p w:rsidR="00D6240F" w:rsidRPr="00D547DE" w:rsidRDefault="00D6240F" w:rsidP="00D6240F">
      <w:pPr>
        <w:numPr>
          <w:ilvl w:val="0"/>
          <w:numId w:val="5"/>
        </w:numPr>
        <w:spacing w:after="0" w:line="240" w:lineRule="auto"/>
        <w:jc w:val="both"/>
      </w:pPr>
      <w:r w:rsidRPr="00D547DE">
        <w:t>Involved in writing the Bean Classes.</w:t>
      </w:r>
    </w:p>
    <w:p w:rsidR="00D6240F" w:rsidRPr="00D547DE" w:rsidRDefault="00D6240F" w:rsidP="00D6240F">
      <w:pPr>
        <w:numPr>
          <w:ilvl w:val="0"/>
          <w:numId w:val="5"/>
        </w:numPr>
        <w:spacing w:after="0" w:line="240" w:lineRule="auto"/>
        <w:jc w:val="both"/>
      </w:pPr>
      <w:r w:rsidRPr="00D547DE">
        <w:t xml:space="preserve">Storing and retrieving the data in </w:t>
      </w:r>
      <w:r w:rsidRPr="00D547DE">
        <w:rPr>
          <w:b/>
          <w:bCs/>
        </w:rPr>
        <w:t xml:space="preserve">MySQL </w:t>
      </w:r>
      <w:r w:rsidRPr="00D547DE">
        <w:t>database.</w:t>
      </w:r>
    </w:p>
    <w:p w:rsidR="00D6240F" w:rsidRPr="00D547DE" w:rsidRDefault="00D6240F" w:rsidP="00D6240F">
      <w:pPr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D547DE">
        <w:t>Developing various server side validations and Client side validations.</w:t>
      </w:r>
    </w:p>
    <w:p w:rsidR="00D6240F" w:rsidRDefault="00D6240F" w:rsidP="00896B31">
      <w:pPr>
        <w:spacing w:after="0" w:line="240" w:lineRule="auto"/>
        <w:jc w:val="both"/>
        <w:rPr>
          <w:b/>
        </w:rPr>
      </w:pPr>
    </w:p>
    <w:p w:rsidR="006F2E9A" w:rsidRPr="00F444AC" w:rsidRDefault="002F68FC" w:rsidP="006F2E9A">
      <w:pPr>
        <w:pStyle w:val="BodyText"/>
        <w:tabs>
          <w:tab w:val="left" w:pos="1080"/>
          <w:tab w:val="left" w:pos="3000"/>
          <w:tab w:val="right" w:pos="6342"/>
        </w:tabs>
        <w:spacing w:after="0" w:line="240" w:lineRule="auto"/>
        <w:jc w:val="both"/>
        <w:rPr>
          <w:rFonts w:ascii="Times New Roman" w:hAnsi="Times New Roman"/>
          <w:sz w:val="24"/>
          <w:lang w:val="es-AR"/>
        </w:rPr>
      </w:pPr>
      <w:r>
        <w:rPr>
          <w:rFonts w:ascii="Times New Roman" w:hAnsi="Times New Roman"/>
          <w:b/>
          <w:bCs/>
          <w:iCs/>
          <w:sz w:val="24"/>
        </w:rPr>
        <w:t>3</w:t>
      </w:r>
      <w:r w:rsidR="006F2E9A" w:rsidRPr="00F444AC">
        <w:rPr>
          <w:rFonts w:ascii="Times New Roman" w:hAnsi="Times New Roman"/>
          <w:b/>
          <w:bCs/>
          <w:iCs/>
          <w:sz w:val="24"/>
        </w:rPr>
        <w:t xml:space="preserve">. </w:t>
      </w:r>
      <w:r w:rsidR="006F2E9A">
        <w:rPr>
          <w:rFonts w:ascii="Times New Roman" w:eastAsia="Arial Unicode MS" w:hAnsi="Times New Roman"/>
          <w:b/>
          <w:sz w:val="24"/>
        </w:rPr>
        <w:t>BBBSA F</w:t>
      </w:r>
      <w:r w:rsidR="006F2E9A" w:rsidRPr="00451E15">
        <w:rPr>
          <w:rFonts w:ascii="Times New Roman" w:eastAsia="Arial Unicode MS" w:hAnsi="Times New Roman"/>
          <w:b/>
          <w:sz w:val="24"/>
        </w:rPr>
        <w:t>ina</w:t>
      </w:r>
      <w:r w:rsidR="00900D0B">
        <w:rPr>
          <w:rFonts w:ascii="Times New Roman" w:eastAsia="Arial Unicode MS" w:hAnsi="Times New Roman"/>
          <w:b/>
          <w:sz w:val="24"/>
        </w:rPr>
        <w:t>n</w:t>
      </w:r>
      <w:r w:rsidR="006F2E9A" w:rsidRPr="00451E15">
        <w:rPr>
          <w:rFonts w:ascii="Times New Roman" w:eastAsia="Arial Unicode MS" w:hAnsi="Times New Roman"/>
          <w:b/>
          <w:sz w:val="24"/>
        </w:rPr>
        <w:t>ce</w:t>
      </w:r>
      <w:r w:rsidR="006F2E9A">
        <w:rPr>
          <w:rFonts w:ascii="Times New Roman" w:eastAsia="Arial Unicode MS" w:hAnsi="Times New Roman"/>
          <w:b/>
          <w:sz w:val="24"/>
        </w:rPr>
        <w:t xml:space="preserve"> W</w:t>
      </w:r>
      <w:r w:rsidR="006F2E9A" w:rsidRPr="00F444AC">
        <w:rPr>
          <w:rFonts w:ascii="Times New Roman" w:eastAsia="Arial Unicode MS" w:hAnsi="Times New Roman"/>
          <w:b/>
          <w:sz w:val="24"/>
        </w:rPr>
        <w:t xml:space="preserve">eb </w:t>
      </w:r>
      <w:r w:rsidR="006F2E9A">
        <w:rPr>
          <w:rFonts w:ascii="Times New Roman" w:eastAsia="Arial Unicode MS" w:hAnsi="Times New Roman"/>
          <w:b/>
          <w:sz w:val="24"/>
        </w:rPr>
        <w:t>Site</w:t>
      </w:r>
    </w:p>
    <w:tbl>
      <w:tblPr>
        <w:tblpPr w:leftFromText="180" w:rightFromText="180" w:vertAnchor="text" w:horzAnchor="margin" w:tblpY="272"/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8"/>
        <w:gridCol w:w="6558"/>
      </w:tblGrid>
      <w:tr w:rsidR="006F2E9A" w:rsidRPr="00D547DE" w:rsidTr="00163A07">
        <w:tc>
          <w:tcPr>
            <w:tcW w:w="2478" w:type="dxa"/>
          </w:tcPr>
          <w:p w:rsidR="006F2E9A" w:rsidRPr="00D547DE" w:rsidRDefault="006F2E9A" w:rsidP="00163A0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 xml:space="preserve">Duration </w:t>
            </w:r>
          </w:p>
        </w:tc>
        <w:tc>
          <w:tcPr>
            <w:tcW w:w="6558" w:type="dxa"/>
          </w:tcPr>
          <w:p w:rsidR="006F2E9A" w:rsidRPr="00D547DE" w:rsidRDefault="008D0F2C" w:rsidP="00C967D3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July </w:t>
            </w:r>
            <w:r w:rsidR="00C967D3">
              <w:rPr>
                <w:rFonts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 xml:space="preserve">15 to </w:t>
            </w:r>
            <w:r w:rsidR="00C967D3">
              <w:rPr>
                <w:rFonts w:ascii="Times New Roman" w:hAnsi="Times New Roman"/>
                <w:sz w:val="24"/>
              </w:rPr>
              <w:t>Dec 20</w:t>
            </w:r>
            <w:r w:rsidRPr="00D547DE">
              <w:rPr>
                <w:rFonts w:ascii="Times New Roman" w:hAnsi="Times New Roman"/>
                <w:sz w:val="24"/>
              </w:rPr>
              <w:t>16</w:t>
            </w:r>
          </w:p>
        </w:tc>
      </w:tr>
      <w:tr w:rsidR="006F2E9A" w:rsidRPr="00D547DE" w:rsidTr="00163A07">
        <w:trPr>
          <w:trHeight w:val="336"/>
        </w:trPr>
        <w:tc>
          <w:tcPr>
            <w:tcW w:w="2478" w:type="dxa"/>
          </w:tcPr>
          <w:p w:rsidR="006F2E9A" w:rsidRPr="00D547DE" w:rsidRDefault="006F2E9A" w:rsidP="00163A0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>Team Size</w:t>
            </w:r>
          </w:p>
        </w:tc>
        <w:tc>
          <w:tcPr>
            <w:tcW w:w="6558" w:type="dxa"/>
          </w:tcPr>
          <w:p w:rsidR="006F2E9A" w:rsidRPr="00D547DE" w:rsidRDefault="00205C44" w:rsidP="00163A0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6F2E9A" w:rsidRPr="00D547DE" w:rsidTr="00163A07">
        <w:tc>
          <w:tcPr>
            <w:tcW w:w="2478" w:type="dxa"/>
          </w:tcPr>
          <w:p w:rsidR="006F2E9A" w:rsidRPr="00D547DE" w:rsidRDefault="006F2E9A" w:rsidP="00163A0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sz w:val="24"/>
              </w:rPr>
              <w:t>System Environment</w:t>
            </w:r>
          </w:p>
        </w:tc>
        <w:tc>
          <w:tcPr>
            <w:tcW w:w="6558" w:type="dxa"/>
          </w:tcPr>
          <w:p w:rsidR="006F2E9A" w:rsidRPr="00D547DE" w:rsidRDefault="00205C44" w:rsidP="00D547D0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</w:t>
            </w:r>
            <w:r w:rsidR="006F2E9A" w:rsidRPr="00D547DE">
              <w:rPr>
                <w:rFonts w:ascii="Times New Roman" w:hAnsi="Times New Roman"/>
                <w:sz w:val="24"/>
              </w:rPr>
              <w:t>,</w:t>
            </w:r>
            <w:r w:rsidR="0055405B">
              <w:rPr>
                <w:rFonts w:ascii="Times New Roman" w:hAnsi="Times New Roman"/>
                <w:sz w:val="24"/>
              </w:rPr>
              <w:t xml:space="preserve"> j2ee, </w:t>
            </w:r>
            <w:r w:rsidR="00A62947">
              <w:rPr>
                <w:rFonts w:ascii="Times New Roman" w:hAnsi="Times New Roman"/>
                <w:sz w:val="24"/>
              </w:rPr>
              <w:t>struts2, Hibernate, MySQL</w:t>
            </w:r>
            <w:r w:rsidR="00D11752">
              <w:rPr>
                <w:rFonts w:ascii="Times New Roman" w:hAnsi="Times New Roman"/>
                <w:sz w:val="24"/>
              </w:rPr>
              <w:t>, Tomcat7.x</w:t>
            </w:r>
          </w:p>
        </w:tc>
      </w:tr>
      <w:tr w:rsidR="006F2E9A" w:rsidRPr="00D547DE" w:rsidTr="00163A07">
        <w:tc>
          <w:tcPr>
            <w:tcW w:w="2478" w:type="dxa"/>
          </w:tcPr>
          <w:p w:rsidR="006F2E9A" w:rsidRPr="00D547DE" w:rsidRDefault="006F2E9A" w:rsidP="00163A07">
            <w:pPr>
              <w:pStyle w:val="BodyText"/>
              <w:tabs>
                <w:tab w:val="left" w:pos="1080"/>
                <w:tab w:val="left" w:pos="30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547DE">
              <w:rPr>
                <w:rFonts w:ascii="Times New Roman" w:hAnsi="Times New Roman"/>
                <w:b/>
                <w:bCs/>
                <w:sz w:val="24"/>
              </w:rPr>
              <w:t>Client</w:t>
            </w:r>
          </w:p>
        </w:tc>
        <w:tc>
          <w:tcPr>
            <w:tcW w:w="6558" w:type="dxa"/>
          </w:tcPr>
          <w:p w:rsidR="006F2E9A" w:rsidRPr="0055405B" w:rsidRDefault="0055405B" w:rsidP="00163A07">
            <w:pPr>
              <w:pStyle w:val="BodyText"/>
              <w:tabs>
                <w:tab w:val="left" w:pos="1080"/>
                <w:tab w:val="left" w:pos="3000"/>
                <w:tab w:val="right" w:pos="63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55405B">
              <w:rPr>
                <w:rFonts w:ascii="Times New Roman" w:eastAsia="Arial Unicode MS" w:hAnsi="Times New Roman"/>
                <w:sz w:val="24"/>
              </w:rPr>
              <w:t>BBBSA Fina</w:t>
            </w:r>
            <w:r w:rsidR="00900D0B">
              <w:rPr>
                <w:rFonts w:ascii="Times New Roman" w:eastAsia="Arial Unicode MS" w:hAnsi="Times New Roman"/>
                <w:sz w:val="24"/>
              </w:rPr>
              <w:t>n</w:t>
            </w:r>
            <w:r w:rsidRPr="0055405B">
              <w:rPr>
                <w:rFonts w:ascii="Times New Roman" w:eastAsia="Arial Unicode MS" w:hAnsi="Times New Roman"/>
                <w:sz w:val="24"/>
              </w:rPr>
              <w:t>ce</w:t>
            </w:r>
          </w:p>
        </w:tc>
      </w:tr>
    </w:tbl>
    <w:p w:rsidR="006F2E9A" w:rsidRDefault="006F2E9A" w:rsidP="006F2E9A">
      <w:pPr>
        <w:spacing w:before="60" w:after="0" w:line="240" w:lineRule="auto"/>
        <w:jc w:val="both"/>
        <w:rPr>
          <w:b/>
          <w:u w:val="single"/>
        </w:rPr>
      </w:pPr>
    </w:p>
    <w:p w:rsidR="0035125C" w:rsidRDefault="0035125C" w:rsidP="006F2E9A">
      <w:pPr>
        <w:spacing w:before="60" w:after="0" w:line="240" w:lineRule="auto"/>
        <w:jc w:val="both"/>
        <w:rPr>
          <w:b/>
          <w:u w:val="single"/>
        </w:rPr>
      </w:pPr>
    </w:p>
    <w:p w:rsidR="0035125C" w:rsidRDefault="0035125C" w:rsidP="006F2E9A">
      <w:pPr>
        <w:spacing w:before="60" w:after="0" w:line="240" w:lineRule="auto"/>
        <w:jc w:val="both"/>
        <w:rPr>
          <w:b/>
          <w:u w:val="single"/>
        </w:rPr>
      </w:pPr>
    </w:p>
    <w:p w:rsidR="0035125C" w:rsidRPr="00D547DE" w:rsidRDefault="0035125C" w:rsidP="006F2E9A">
      <w:pPr>
        <w:spacing w:before="60" w:after="0" w:line="240" w:lineRule="auto"/>
        <w:jc w:val="both"/>
        <w:rPr>
          <w:b/>
          <w:u w:val="single"/>
        </w:rPr>
      </w:pPr>
    </w:p>
    <w:p w:rsidR="006F2E9A" w:rsidRPr="00F444AC" w:rsidRDefault="006F2E9A" w:rsidP="006F2E9A">
      <w:pPr>
        <w:spacing w:before="60" w:after="0" w:line="240" w:lineRule="auto"/>
        <w:jc w:val="both"/>
      </w:pPr>
      <w:r>
        <w:rPr>
          <w:b/>
        </w:rPr>
        <w:t>Description:</w:t>
      </w:r>
    </w:p>
    <w:p w:rsidR="006F2E9A" w:rsidRDefault="006F2E9A" w:rsidP="006F2E9A">
      <w:pPr>
        <w:spacing w:after="0" w:line="240" w:lineRule="auto"/>
        <w:ind w:firstLine="720"/>
        <w:jc w:val="both"/>
        <w:rPr>
          <w:rFonts w:eastAsia="Arial Unicode MS"/>
        </w:rPr>
      </w:pPr>
      <w:r w:rsidRPr="00D547DE">
        <w:tab/>
      </w:r>
      <w:r w:rsidRPr="00D547DE">
        <w:tab/>
      </w:r>
      <w:r w:rsidR="00E85BBD" w:rsidRPr="00205C44">
        <w:rPr>
          <w:rFonts w:eastAsia="Arial Unicode MS"/>
        </w:rPr>
        <w:t xml:space="preserve">Business Loans &amp; Advice for Financial Professionals - BBBSA Finance. We </w:t>
      </w:r>
      <w:r w:rsidR="00DE5BBF" w:rsidRPr="00205C44">
        <w:rPr>
          <w:rFonts w:eastAsia="Arial Unicode MS"/>
        </w:rPr>
        <w:t>specialize</w:t>
      </w:r>
      <w:r w:rsidR="00E85BBD" w:rsidRPr="00205C44">
        <w:rPr>
          <w:rFonts w:eastAsia="Arial Unicode MS"/>
        </w:rPr>
        <w:t xml:space="preserve"> in lending money using the value of your book as security. We </w:t>
      </w:r>
      <w:r w:rsidR="00DE5BBF" w:rsidRPr="00205C44">
        <w:rPr>
          <w:rFonts w:eastAsia="Arial Unicode MS"/>
        </w:rPr>
        <w:t>specialize</w:t>
      </w:r>
      <w:r w:rsidR="00E85BBD" w:rsidRPr="00205C44">
        <w:rPr>
          <w:rFonts w:eastAsia="Arial Unicode MS"/>
        </w:rPr>
        <w:t xml:space="preserve"> in lending money using the value of your book as security</w:t>
      </w:r>
      <w:r w:rsidR="000271A3">
        <w:rPr>
          <w:rFonts w:eastAsia="Arial Unicode MS"/>
        </w:rPr>
        <w:t xml:space="preserve"> </w:t>
      </w:r>
      <w:r w:rsidRPr="00D547DE">
        <w:rPr>
          <w:rFonts w:eastAsia="Arial Unicode MS"/>
        </w:rPr>
        <w:t xml:space="preserve">which contains modules of </w:t>
      </w:r>
      <w:r w:rsidR="00E85BBD">
        <w:rPr>
          <w:rFonts w:eastAsia="Arial Unicode MS"/>
        </w:rPr>
        <w:t>Connective Broker F</w:t>
      </w:r>
      <w:r w:rsidR="0038448F">
        <w:rPr>
          <w:rFonts w:eastAsia="Arial Unicode MS"/>
        </w:rPr>
        <w:t>unding, Verify the Trust</w:t>
      </w:r>
      <w:r w:rsidRPr="00D547DE">
        <w:rPr>
          <w:rFonts w:eastAsia="Arial Unicode MS"/>
        </w:rPr>
        <w:t xml:space="preserve">, </w:t>
      </w:r>
      <w:r w:rsidR="00AB2A4E">
        <w:rPr>
          <w:rFonts w:eastAsia="Arial Unicode MS"/>
        </w:rPr>
        <w:t>Terms of Loan</w:t>
      </w:r>
      <w:r w:rsidRPr="00D547DE">
        <w:rPr>
          <w:rFonts w:eastAsia="Arial Unicode MS"/>
        </w:rPr>
        <w:t xml:space="preserve">, </w:t>
      </w:r>
      <w:r w:rsidR="0038448F">
        <w:rPr>
          <w:rFonts w:eastAsia="Arial Unicode MS"/>
        </w:rPr>
        <w:t>Mortgage Manager</w:t>
      </w:r>
      <w:r w:rsidR="000271A3">
        <w:rPr>
          <w:rFonts w:eastAsia="Arial Unicode MS"/>
        </w:rPr>
        <w:t xml:space="preserve"> Detail</w:t>
      </w:r>
      <w:r w:rsidRPr="00D547DE">
        <w:rPr>
          <w:rFonts w:eastAsia="Arial Unicode MS"/>
        </w:rPr>
        <w:t xml:space="preserve">, </w:t>
      </w:r>
      <w:r w:rsidR="0038448F">
        <w:rPr>
          <w:rFonts w:eastAsia="Arial Unicode MS"/>
        </w:rPr>
        <w:t>Borrower Income</w:t>
      </w:r>
      <w:r w:rsidRPr="00D547DE">
        <w:rPr>
          <w:rFonts w:eastAsia="Arial Unicode MS"/>
        </w:rPr>
        <w:t xml:space="preserve">, </w:t>
      </w:r>
      <w:r w:rsidR="002E3666">
        <w:rPr>
          <w:rFonts w:eastAsia="Arial Unicode MS"/>
        </w:rPr>
        <w:t xml:space="preserve">Special Purpose of Bank Account, Fees, </w:t>
      </w:r>
      <w:r w:rsidR="00AB2A4E">
        <w:rPr>
          <w:rFonts w:eastAsia="Arial Unicode MS"/>
        </w:rPr>
        <w:t>Form</w:t>
      </w:r>
      <w:r w:rsidRPr="00D547DE">
        <w:rPr>
          <w:rFonts w:eastAsia="Arial Unicode MS"/>
        </w:rPr>
        <w:t xml:space="preserve"> maintenance and </w:t>
      </w:r>
      <w:r w:rsidR="00AB2A4E">
        <w:rPr>
          <w:rFonts w:eastAsia="Arial Unicode MS"/>
        </w:rPr>
        <w:t>Executed Details</w:t>
      </w:r>
      <w:r w:rsidRPr="00D547DE">
        <w:rPr>
          <w:rFonts w:eastAsia="Arial Unicode MS"/>
        </w:rPr>
        <w:t xml:space="preserve"> of the company.</w:t>
      </w:r>
    </w:p>
    <w:p w:rsidR="0035125C" w:rsidRDefault="0035125C" w:rsidP="006F2E9A">
      <w:pPr>
        <w:spacing w:after="0" w:line="240" w:lineRule="auto"/>
        <w:ind w:firstLine="720"/>
        <w:jc w:val="both"/>
        <w:rPr>
          <w:rFonts w:eastAsia="Arial Unicode MS"/>
        </w:rPr>
      </w:pPr>
    </w:p>
    <w:p w:rsidR="0035125C" w:rsidRDefault="0035125C" w:rsidP="006F2E9A">
      <w:pPr>
        <w:spacing w:after="0" w:line="240" w:lineRule="auto"/>
        <w:ind w:firstLine="720"/>
        <w:jc w:val="both"/>
        <w:rPr>
          <w:rFonts w:eastAsia="Arial Unicode MS"/>
        </w:rPr>
      </w:pPr>
    </w:p>
    <w:p w:rsidR="0035125C" w:rsidRPr="00D547DE" w:rsidRDefault="0035125C" w:rsidP="006F2E9A">
      <w:pPr>
        <w:spacing w:after="0" w:line="240" w:lineRule="auto"/>
        <w:ind w:firstLine="720"/>
        <w:jc w:val="both"/>
        <w:rPr>
          <w:rFonts w:eastAsia="Arial Unicode MS"/>
        </w:rPr>
      </w:pPr>
    </w:p>
    <w:p w:rsidR="006F2E9A" w:rsidRPr="00D547DE" w:rsidRDefault="006F2E9A" w:rsidP="006F2E9A">
      <w:pPr>
        <w:spacing w:after="0" w:line="240" w:lineRule="auto"/>
        <w:jc w:val="both"/>
        <w:rPr>
          <w:rFonts w:eastAsia="Arial Unicode MS"/>
          <w:b/>
          <w:u w:val="single"/>
        </w:rPr>
      </w:pPr>
    </w:p>
    <w:p w:rsidR="006F2E9A" w:rsidRDefault="006F2E9A" w:rsidP="006F2E9A">
      <w:pPr>
        <w:spacing w:after="0" w:line="240" w:lineRule="auto"/>
        <w:jc w:val="both"/>
        <w:rPr>
          <w:rFonts w:eastAsia="Arial Unicode MS"/>
          <w:b/>
        </w:rPr>
      </w:pPr>
      <w:r w:rsidRPr="008F32E1">
        <w:rPr>
          <w:rFonts w:eastAsia="Arial Unicode MS"/>
          <w:b/>
        </w:rPr>
        <w:t>Roles and Responsibilities</w:t>
      </w:r>
      <w:r>
        <w:rPr>
          <w:rFonts w:eastAsia="Arial Unicode MS"/>
          <w:b/>
        </w:rPr>
        <w:t>:</w:t>
      </w:r>
    </w:p>
    <w:p w:rsidR="005D55F1" w:rsidRPr="005D55F1" w:rsidRDefault="005D55F1" w:rsidP="001769BA">
      <w:pPr>
        <w:tabs>
          <w:tab w:val="left" w:pos="720"/>
        </w:tabs>
        <w:spacing w:after="0" w:line="240" w:lineRule="auto"/>
        <w:jc w:val="both"/>
        <w:rPr>
          <w:b/>
        </w:rPr>
      </w:pPr>
    </w:p>
    <w:p w:rsidR="00342253" w:rsidRPr="00342253" w:rsidRDefault="00A62947" w:rsidP="008D0F2C">
      <w:pPr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Developed verify</w:t>
      </w:r>
      <w:r w:rsidR="00342253">
        <w:t xml:space="preserve"> the trust </w:t>
      </w:r>
      <w:r>
        <w:t>modules defined</w:t>
      </w:r>
      <w:r w:rsidR="00342253">
        <w:t xml:space="preserve"> by Mobile </w:t>
      </w:r>
      <w:r>
        <w:t>checking,</w:t>
      </w:r>
      <w:r w:rsidR="00342253">
        <w:t xml:space="preserve"> mail checking and address checking.</w:t>
      </w:r>
    </w:p>
    <w:p w:rsidR="00342253" w:rsidRPr="00342253" w:rsidRDefault="00445C38" w:rsidP="008D0F2C">
      <w:pPr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Developed enquiry module  </w:t>
      </w:r>
    </w:p>
    <w:p w:rsidR="001769BA" w:rsidRPr="001769BA" w:rsidRDefault="00342253" w:rsidP="008D0F2C">
      <w:pPr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Implemented encrypted storage for form maintenance modules </w:t>
      </w:r>
    </w:p>
    <w:p w:rsidR="008D0F2C" w:rsidRPr="001769BA" w:rsidRDefault="001769BA" w:rsidP="008D0F2C">
      <w:pPr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D547DE">
        <w:t>Developing various server side validations and Client side validations</w:t>
      </w:r>
    </w:p>
    <w:p w:rsidR="001769BA" w:rsidRPr="00D547DE" w:rsidRDefault="001769BA" w:rsidP="001769BA">
      <w:pPr>
        <w:numPr>
          <w:ilvl w:val="0"/>
          <w:numId w:val="5"/>
        </w:numPr>
        <w:spacing w:after="0" w:line="240" w:lineRule="auto"/>
        <w:jc w:val="both"/>
      </w:pPr>
      <w:r w:rsidRPr="00D547DE">
        <w:t xml:space="preserve">Developing the presentation layer using </w:t>
      </w:r>
      <w:r>
        <w:rPr>
          <w:b/>
        </w:rPr>
        <w:t>STRUCT 2.0</w:t>
      </w:r>
      <w:r w:rsidRPr="00D547DE">
        <w:t xml:space="preserve">. </w:t>
      </w:r>
    </w:p>
    <w:p w:rsidR="001769BA" w:rsidRPr="00D547DE" w:rsidRDefault="001769BA" w:rsidP="001769BA">
      <w:pPr>
        <w:numPr>
          <w:ilvl w:val="0"/>
          <w:numId w:val="5"/>
        </w:numPr>
        <w:spacing w:after="0" w:line="240" w:lineRule="auto"/>
        <w:jc w:val="both"/>
      </w:pPr>
      <w:r w:rsidRPr="00D547DE">
        <w:t>Involved in writing the Bean Classes.</w:t>
      </w:r>
    </w:p>
    <w:p w:rsidR="001769BA" w:rsidRPr="00D547DE" w:rsidRDefault="001769BA" w:rsidP="001769BA">
      <w:pPr>
        <w:numPr>
          <w:ilvl w:val="0"/>
          <w:numId w:val="5"/>
        </w:numPr>
        <w:spacing w:after="0" w:line="240" w:lineRule="auto"/>
        <w:jc w:val="both"/>
      </w:pPr>
      <w:r w:rsidRPr="00D547DE">
        <w:t xml:space="preserve">Storing and retrieving the data in </w:t>
      </w:r>
      <w:r w:rsidRPr="00D547DE">
        <w:rPr>
          <w:b/>
          <w:bCs/>
        </w:rPr>
        <w:t xml:space="preserve">MySQL </w:t>
      </w:r>
      <w:r w:rsidRPr="00D547DE">
        <w:t>database</w:t>
      </w:r>
      <w:r w:rsidR="00A92E18">
        <w:t xml:space="preserve"> using Hi</w:t>
      </w:r>
      <w:r>
        <w:t>ber</w:t>
      </w:r>
      <w:r w:rsidR="00A92E18">
        <w:t>n</w:t>
      </w:r>
      <w:r>
        <w:t>et</w:t>
      </w:r>
      <w:r w:rsidRPr="00D547DE">
        <w:t>.</w:t>
      </w:r>
    </w:p>
    <w:p w:rsidR="001769BA" w:rsidRPr="00342253" w:rsidRDefault="001769BA" w:rsidP="001769BA">
      <w:pPr>
        <w:tabs>
          <w:tab w:val="left" w:pos="720"/>
        </w:tabs>
        <w:spacing w:after="0" w:line="240" w:lineRule="auto"/>
        <w:ind w:left="720"/>
        <w:jc w:val="both"/>
        <w:rPr>
          <w:b/>
        </w:rPr>
      </w:pPr>
    </w:p>
    <w:p w:rsidR="00342253" w:rsidRPr="00D547DE" w:rsidRDefault="00342253" w:rsidP="00342253">
      <w:pPr>
        <w:tabs>
          <w:tab w:val="left" w:pos="720"/>
        </w:tabs>
        <w:spacing w:after="0" w:line="240" w:lineRule="auto"/>
        <w:ind w:left="720"/>
        <w:jc w:val="both"/>
        <w:rPr>
          <w:b/>
        </w:rPr>
      </w:pPr>
    </w:p>
    <w:p w:rsidR="006E65FA" w:rsidRPr="00D547DE" w:rsidRDefault="006E65FA" w:rsidP="00CE10C2">
      <w:pPr>
        <w:pStyle w:val="HTMLPreformatted"/>
        <w:tabs>
          <w:tab w:val="clear" w:pos="916"/>
          <w:tab w:val="clear" w:pos="8639"/>
          <w:tab w:val="left" w:pos="9160"/>
        </w:tabs>
        <w:suppressAutoHyphens/>
        <w:spacing w:after="0" w:line="240" w:lineRule="auto"/>
        <w:jc w:val="both"/>
        <w:rPr>
          <w:rFonts w:ascii="Times New Roman"/>
          <w:szCs w:val="24"/>
        </w:rPr>
      </w:pPr>
    </w:p>
    <w:p w:rsidR="00307CFE" w:rsidRDefault="00307CFE" w:rsidP="00CE10C2">
      <w:pPr>
        <w:pStyle w:val="BodyText2"/>
        <w:spacing w:after="0" w:line="240" w:lineRule="auto"/>
        <w:jc w:val="both"/>
        <w:rPr>
          <w:rFonts w:eastAsia="Arial Unicode MS" w:cs="Tahoma"/>
          <w:b/>
          <w:bCs/>
          <w:caps/>
        </w:rPr>
      </w:pPr>
    </w:p>
    <w:p w:rsidR="00307CFE" w:rsidRDefault="00307CFE" w:rsidP="00CE10C2">
      <w:pPr>
        <w:pStyle w:val="BodyText2"/>
        <w:spacing w:after="0" w:line="240" w:lineRule="auto"/>
        <w:jc w:val="both"/>
        <w:rPr>
          <w:rFonts w:eastAsia="Arial Unicode MS" w:cs="Tahoma"/>
          <w:b/>
          <w:bCs/>
          <w:caps/>
        </w:rPr>
      </w:pPr>
    </w:p>
    <w:p w:rsidR="00307CFE" w:rsidRDefault="00307CFE" w:rsidP="00CE10C2">
      <w:pPr>
        <w:pStyle w:val="BodyText2"/>
        <w:spacing w:after="0" w:line="240" w:lineRule="auto"/>
        <w:jc w:val="both"/>
        <w:rPr>
          <w:rFonts w:eastAsia="Arial Unicode MS" w:cs="Tahoma"/>
          <w:b/>
          <w:bCs/>
          <w:caps/>
        </w:rPr>
      </w:pPr>
    </w:p>
    <w:p w:rsidR="006E65FA" w:rsidRPr="00896B31" w:rsidRDefault="004351CB" w:rsidP="00CE10C2">
      <w:pPr>
        <w:pStyle w:val="BodyText2"/>
        <w:spacing w:after="0" w:line="240" w:lineRule="auto"/>
        <w:jc w:val="both"/>
        <w:rPr>
          <w:rFonts w:eastAsia="Arial Unicode MS" w:cs="Tahoma"/>
          <w:b/>
          <w:bCs/>
          <w:caps/>
        </w:rPr>
      </w:pPr>
      <w:r w:rsidRPr="00CE10C2">
        <w:rPr>
          <w:rFonts w:eastAsia="Arial Unicode MS" w:cs="Tahoma"/>
          <w:b/>
          <w:bCs/>
          <w:caps/>
        </w:rPr>
        <w:t>Personal Details</w:t>
      </w:r>
      <w:r w:rsidR="00CE10C2">
        <w:rPr>
          <w:rFonts w:eastAsia="Arial Unicode MS" w:cs="Tahoma"/>
          <w:b/>
          <w:bCs/>
          <w:caps/>
        </w:rPr>
        <w:t>:</w:t>
      </w:r>
    </w:p>
    <w:p w:rsidR="00307CFE" w:rsidRDefault="00307CFE" w:rsidP="00CE10C2">
      <w:pPr>
        <w:pStyle w:val="BodyText2"/>
        <w:spacing w:after="0" w:line="360" w:lineRule="auto"/>
        <w:jc w:val="both"/>
        <w:rPr>
          <w:rFonts w:eastAsia="Arial Unicode MS" w:cs="Tahoma"/>
          <w:bCs/>
        </w:rPr>
      </w:pPr>
    </w:p>
    <w:p w:rsidR="006E65FA" w:rsidRPr="00D547DE" w:rsidRDefault="000271A3" w:rsidP="00CE10C2">
      <w:pPr>
        <w:pStyle w:val="BodyText2"/>
        <w:spacing w:after="0" w:line="360" w:lineRule="auto"/>
        <w:jc w:val="both"/>
        <w:rPr>
          <w:rFonts w:eastAsia="Arial Unicode MS" w:cs="Tahoma"/>
          <w:bCs/>
        </w:rPr>
      </w:pPr>
      <w:r>
        <w:rPr>
          <w:rFonts w:eastAsia="Arial Unicode MS" w:cs="Tahoma"/>
          <w:bCs/>
        </w:rPr>
        <w:t>Date of Birth</w:t>
      </w:r>
      <w:r>
        <w:rPr>
          <w:rFonts w:eastAsia="Arial Unicode MS" w:cs="Tahoma"/>
          <w:bCs/>
        </w:rPr>
        <w:tab/>
      </w:r>
      <w:r>
        <w:rPr>
          <w:rFonts w:eastAsia="Arial Unicode MS" w:cs="Tahoma"/>
          <w:bCs/>
        </w:rPr>
        <w:tab/>
      </w:r>
      <w:r>
        <w:rPr>
          <w:rFonts w:eastAsia="Arial Unicode MS" w:cs="Tahoma"/>
          <w:bCs/>
        </w:rPr>
        <w:tab/>
      </w:r>
      <w:r w:rsidR="0035125C">
        <w:rPr>
          <w:rFonts w:eastAsia="Arial Unicode MS" w:cs="Tahoma"/>
          <w:bCs/>
        </w:rPr>
        <w:t>: 04</w:t>
      </w:r>
      <w:r w:rsidR="004351CB" w:rsidRPr="00D547DE">
        <w:rPr>
          <w:rFonts w:eastAsia="Arial Unicode MS" w:cs="Tahoma"/>
          <w:bCs/>
        </w:rPr>
        <w:t>-</w:t>
      </w:r>
      <w:r w:rsidR="00C170E6" w:rsidRPr="00D547DE">
        <w:rPr>
          <w:rFonts w:eastAsia="Arial Unicode MS" w:cs="Tahoma"/>
          <w:bCs/>
        </w:rPr>
        <w:t>Jan</w:t>
      </w:r>
      <w:r w:rsidR="004351CB" w:rsidRPr="00D547DE">
        <w:rPr>
          <w:rFonts w:eastAsia="Arial Unicode MS" w:cs="Tahoma"/>
          <w:bCs/>
        </w:rPr>
        <w:t>-1993</w:t>
      </w:r>
    </w:p>
    <w:p w:rsidR="006E65FA" w:rsidRPr="00D547DE" w:rsidRDefault="00F444AC" w:rsidP="00CE10C2">
      <w:pPr>
        <w:pStyle w:val="BodyText2"/>
        <w:spacing w:after="0" w:line="360" w:lineRule="auto"/>
        <w:jc w:val="both"/>
        <w:rPr>
          <w:rFonts w:eastAsia="Arial Unicode MS" w:cs="Tahoma"/>
          <w:bCs/>
        </w:rPr>
      </w:pPr>
      <w:r>
        <w:rPr>
          <w:rFonts w:eastAsia="Arial Unicode MS" w:cs="Tahoma"/>
          <w:bCs/>
        </w:rPr>
        <w:t>Father’s Name</w:t>
      </w:r>
      <w:r>
        <w:rPr>
          <w:rFonts w:eastAsia="Arial Unicode MS" w:cs="Tahoma"/>
          <w:bCs/>
        </w:rPr>
        <w:tab/>
      </w:r>
      <w:r w:rsidR="004351CB" w:rsidRPr="00D547DE">
        <w:rPr>
          <w:rFonts w:eastAsia="Arial Unicode MS" w:cs="Tahoma"/>
          <w:bCs/>
        </w:rPr>
        <w:tab/>
      </w:r>
      <w:r>
        <w:rPr>
          <w:rFonts w:eastAsia="Arial Unicode MS" w:cs="Tahoma"/>
          <w:bCs/>
        </w:rPr>
        <w:tab/>
      </w:r>
      <w:r w:rsidR="004351CB" w:rsidRPr="00D547DE">
        <w:rPr>
          <w:rFonts w:eastAsia="Arial Unicode MS" w:cs="Tahoma"/>
          <w:bCs/>
        </w:rPr>
        <w:t xml:space="preserve">: </w:t>
      </w:r>
      <w:r w:rsidR="0035125C">
        <w:rPr>
          <w:rFonts w:eastAsia="Arial Unicode MS" w:cs="Tahoma"/>
          <w:bCs/>
        </w:rPr>
        <w:t>Paul Rathinam G</w:t>
      </w:r>
      <w:r w:rsidR="004351CB" w:rsidRPr="00D547DE">
        <w:rPr>
          <w:rFonts w:eastAsia="Arial Unicode MS" w:cs="Tahoma"/>
          <w:bCs/>
        </w:rPr>
        <w:tab/>
      </w:r>
    </w:p>
    <w:p w:rsidR="006E65FA" w:rsidRDefault="004351CB" w:rsidP="00CE10C2">
      <w:pPr>
        <w:pStyle w:val="BodyText2"/>
        <w:spacing w:after="0" w:line="360" w:lineRule="auto"/>
        <w:jc w:val="both"/>
        <w:rPr>
          <w:rFonts w:eastAsia="Arial Unicode MS" w:cs="Tahoma"/>
          <w:bCs/>
        </w:rPr>
      </w:pPr>
      <w:r w:rsidRPr="00D547DE">
        <w:rPr>
          <w:rFonts w:eastAsia="Arial Unicode MS" w:cs="Tahoma"/>
          <w:bCs/>
        </w:rPr>
        <w:t xml:space="preserve">Gender </w:t>
      </w:r>
      <w:r w:rsidRPr="00D547DE">
        <w:rPr>
          <w:rFonts w:eastAsia="Arial Unicode MS" w:cs="Tahoma"/>
          <w:bCs/>
        </w:rPr>
        <w:tab/>
      </w:r>
      <w:r w:rsidRPr="00D547DE">
        <w:rPr>
          <w:rFonts w:eastAsia="Arial Unicode MS" w:cs="Tahoma"/>
          <w:bCs/>
        </w:rPr>
        <w:tab/>
      </w:r>
      <w:r w:rsidRPr="00D547DE">
        <w:rPr>
          <w:rFonts w:eastAsia="Arial Unicode MS" w:cs="Tahoma"/>
          <w:bCs/>
        </w:rPr>
        <w:tab/>
      </w:r>
      <w:r w:rsidRPr="00D547DE">
        <w:rPr>
          <w:rFonts w:eastAsia="Arial Unicode MS" w:cs="Tahoma"/>
          <w:bCs/>
        </w:rPr>
        <w:tab/>
      </w:r>
      <w:r w:rsidR="00F444AC">
        <w:rPr>
          <w:rFonts w:eastAsia="Arial Unicode MS" w:cs="Tahoma"/>
          <w:bCs/>
        </w:rPr>
        <w:tab/>
      </w:r>
      <w:r w:rsidRPr="00D547DE">
        <w:rPr>
          <w:rFonts w:eastAsia="Arial Unicode MS" w:cs="Tahoma"/>
          <w:bCs/>
        </w:rPr>
        <w:t>: Male</w:t>
      </w:r>
    </w:p>
    <w:p w:rsidR="000271A3" w:rsidRPr="00D547DE" w:rsidRDefault="000271A3" w:rsidP="00CE10C2">
      <w:pPr>
        <w:pStyle w:val="BodyText2"/>
        <w:spacing w:after="0" w:line="360" w:lineRule="auto"/>
        <w:jc w:val="both"/>
        <w:rPr>
          <w:rFonts w:eastAsia="Arial Unicode MS" w:cs="Tahoma"/>
          <w:bCs/>
        </w:rPr>
      </w:pPr>
      <w:r>
        <w:rPr>
          <w:rFonts w:eastAsia="Arial Unicode MS" w:cs="Tahoma"/>
          <w:bCs/>
        </w:rPr>
        <w:t>Marital Status</w:t>
      </w:r>
      <w:r>
        <w:rPr>
          <w:rFonts w:eastAsia="Arial Unicode MS" w:cs="Tahoma"/>
          <w:bCs/>
        </w:rPr>
        <w:tab/>
      </w:r>
      <w:r>
        <w:rPr>
          <w:rFonts w:eastAsia="Arial Unicode MS" w:cs="Tahoma"/>
          <w:bCs/>
        </w:rPr>
        <w:tab/>
      </w:r>
      <w:r>
        <w:rPr>
          <w:rFonts w:eastAsia="Arial Unicode MS" w:cs="Tahoma"/>
          <w:bCs/>
        </w:rPr>
        <w:tab/>
        <w:t>: Unmarried</w:t>
      </w:r>
    </w:p>
    <w:p w:rsidR="006E65FA" w:rsidRPr="00D547DE" w:rsidRDefault="00F444AC" w:rsidP="00CE10C2">
      <w:pPr>
        <w:pStyle w:val="BodyText2"/>
        <w:spacing w:after="0" w:line="360" w:lineRule="auto"/>
        <w:jc w:val="both"/>
        <w:rPr>
          <w:rFonts w:eastAsia="Arial Unicode MS" w:cs="Tahoma"/>
          <w:bCs/>
        </w:rPr>
      </w:pPr>
      <w:r>
        <w:rPr>
          <w:rFonts w:eastAsia="Arial Unicode MS" w:cs="Tahoma"/>
          <w:bCs/>
        </w:rPr>
        <w:t>Contact number</w:t>
      </w:r>
      <w:r>
        <w:rPr>
          <w:rFonts w:eastAsia="Arial Unicode MS" w:cs="Tahoma"/>
          <w:bCs/>
        </w:rPr>
        <w:tab/>
      </w:r>
      <w:r w:rsidR="004351CB" w:rsidRPr="00D547DE">
        <w:rPr>
          <w:rFonts w:eastAsia="Arial Unicode MS" w:cs="Tahoma"/>
          <w:bCs/>
        </w:rPr>
        <w:tab/>
      </w:r>
      <w:r>
        <w:rPr>
          <w:rFonts w:eastAsia="Arial Unicode MS" w:cs="Tahoma"/>
          <w:bCs/>
        </w:rPr>
        <w:tab/>
      </w:r>
      <w:r w:rsidR="004351CB" w:rsidRPr="00D547DE">
        <w:rPr>
          <w:rFonts w:eastAsia="Arial Unicode MS" w:cs="Tahoma"/>
          <w:bCs/>
        </w:rPr>
        <w:t xml:space="preserve">: </w:t>
      </w:r>
      <w:r w:rsidR="0035125C">
        <w:rPr>
          <w:rFonts w:eastAsia="Arial Unicode MS" w:cs="Tahoma"/>
          <w:bCs/>
        </w:rPr>
        <w:t>8870856479</w:t>
      </w:r>
    </w:p>
    <w:p w:rsidR="00F444AC" w:rsidRDefault="004351CB" w:rsidP="00CE10C2">
      <w:pPr>
        <w:spacing w:after="0" w:line="240" w:lineRule="auto"/>
        <w:jc w:val="both"/>
        <w:rPr>
          <w:rFonts w:cs="Arial"/>
        </w:rPr>
      </w:pPr>
      <w:r w:rsidRPr="00D547DE">
        <w:rPr>
          <w:rFonts w:eastAsia="Arial Unicode MS" w:cs="Tahoma"/>
          <w:bCs/>
        </w:rPr>
        <w:t>Permanent address</w:t>
      </w:r>
      <w:r w:rsidRPr="00D547DE">
        <w:rPr>
          <w:rFonts w:eastAsia="Arial Unicode MS" w:cs="Tahoma"/>
          <w:bCs/>
        </w:rPr>
        <w:tab/>
      </w:r>
      <w:r w:rsidR="00F444AC">
        <w:rPr>
          <w:rFonts w:eastAsia="Arial Unicode MS" w:cs="Tahoma"/>
          <w:bCs/>
        </w:rPr>
        <w:tab/>
      </w:r>
      <w:r w:rsidRPr="00D547DE">
        <w:rPr>
          <w:rFonts w:eastAsia="Arial Unicode MS" w:cs="Tahoma"/>
          <w:bCs/>
        </w:rPr>
        <w:t xml:space="preserve">: </w:t>
      </w:r>
      <w:r w:rsidR="0035125C">
        <w:rPr>
          <w:rFonts w:cs="Arial"/>
        </w:rPr>
        <w:t>Pattakattu Vilai</w:t>
      </w:r>
      <w:r w:rsidRPr="00D547DE">
        <w:rPr>
          <w:rFonts w:cs="Arial"/>
        </w:rPr>
        <w:t>,</w:t>
      </w:r>
    </w:p>
    <w:p w:rsidR="00F444AC" w:rsidRDefault="000271A3" w:rsidP="00CE10C2">
      <w:pPr>
        <w:spacing w:after="0" w:line="240" w:lineRule="auto"/>
        <w:ind w:left="2100" w:firstLine="420"/>
        <w:jc w:val="both"/>
        <w:rPr>
          <w:rFonts w:cs="Arial"/>
        </w:rPr>
      </w:pPr>
      <w:r>
        <w:rPr>
          <w:rFonts w:cs="Arial"/>
        </w:rPr>
        <w:t xml:space="preserve">  </w:t>
      </w:r>
      <w:r w:rsidR="0035125C">
        <w:rPr>
          <w:rFonts w:cs="Arial"/>
        </w:rPr>
        <w:t>Annai nagar</w:t>
      </w:r>
      <w:r w:rsidR="008F32E1">
        <w:rPr>
          <w:rFonts w:cs="Arial"/>
        </w:rPr>
        <w:t>,</w:t>
      </w:r>
      <w:r w:rsidR="004351CB" w:rsidRPr="00D547DE">
        <w:rPr>
          <w:rFonts w:cs="Arial"/>
        </w:rPr>
        <w:tab/>
      </w:r>
    </w:p>
    <w:p w:rsidR="00F444AC" w:rsidRDefault="000271A3" w:rsidP="00CE10C2">
      <w:pPr>
        <w:spacing w:after="0" w:line="240" w:lineRule="auto"/>
        <w:ind w:left="2100" w:firstLine="420"/>
        <w:jc w:val="both"/>
        <w:rPr>
          <w:rFonts w:cs="Arial"/>
        </w:rPr>
      </w:pPr>
      <w:r>
        <w:rPr>
          <w:rFonts w:cs="Arial"/>
        </w:rPr>
        <w:t xml:space="preserve">  </w:t>
      </w:r>
      <w:r w:rsidR="0035125C">
        <w:rPr>
          <w:rFonts w:cs="Arial"/>
        </w:rPr>
        <w:t>Irenipuram post</w:t>
      </w:r>
    </w:p>
    <w:p w:rsidR="000271A3" w:rsidRDefault="000271A3" w:rsidP="000271A3">
      <w:pPr>
        <w:spacing w:after="0" w:line="240" w:lineRule="auto"/>
        <w:ind w:left="2100" w:firstLine="420"/>
        <w:jc w:val="both"/>
        <w:rPr>
          <w:rFonts w:cs="Arial"/>
        </w:rPr>
      </w:pPr>
      <w:r>
        <w:rPr>
          <w:rFonts w:cs="Arial"/>
        </w:rPr>
        <w:t xml:space="preserve">  </w:t>
      </w:r>
      <w:r w:rsidR="0035125C">
        <w:rPr>
          <w:rFonts w:cs="Arial"/>
        </w:rPr>
        <w:t>Kanyakumari</w:t>
      </w:r>
      <w:r>
        <w:rPr>
          <w:rFonts w:cs="Arial"/>
        </w:rPr>
        <w:t xml:space="preserve"> (Dt),</w:t>
      </w:r>
    </w:p>
    <w:p w:rsidR="006E65FA" w:rsidRDefault="00C40367" w:rsidP="000271A3">
      <w:pPr>
        <w:spacing w:after="0" w:line="240" w:lineRule="auto"/>
        <w:ind w:left="2100" w:firstLine="420"/>
        <w:jc w:val="both"/>
        <w:rPr>
          <w:rFonts w:cs="Arial"/>
        </w:rPr>
      </w:pPr>
      <w:r>
        <w:rPr>
          <w:rFonts w:cs="Arial"/>
        </w:rPr>
        <w:t xml:space="preserve">  TamilN</w:t>
      </w:r>
      <w:r w:rsidR="000271A3">
        <w:rPr>
          <w:rFonts w:cs="Arial"/>
        </w:rPr>
        <w:t xml:space="preserve">adu </w:t>
      </w:r>
      <w:r w:rsidR="0035125C">
        <w:rPr>
          <w:rFonts w:cs="Arial"/>
        </w:rPr>
        <w:t>–</w:t>
      </w:r>
      <w:r w:rsidR="000271A3">
        <w:rPr>
          <w:rFonts w:cs="Arial"/>
        </w:rPr>
        <w:t xml:space="preserve"> </w:t>
      </w:r>
      <w:r w:rsidR="0035125C">
        <w:rPr>
          <w:rFonts w:cs="Arial"/>
        </w:rPr>
        <w:t>629 162</w:t>
      </w:r>
      <w:r w:rsidR="000271A3">
        <w:rPr>
          <w:rFonts w:cs="Arial"/>
        </w:rPr>
        <w:t>.</w:t>
      </w: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Yours Sincerely,</w:t>
      </w: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Place: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0271A3">
        <w:rPr>
          <w:rFonts w:cs="Arial"/>
        </w:rPr>
        <w:t xml:space="preserve">   </w:t>
      </w:r>
      <w:r w:rsidR="0035125C">
        <w:rPr>
          <w:rFonts w:cs="Arial"/>
        </w:rPr>
        <w:t>Arun jose p</w:t>
      </w:r>
    </w:p>
    <w:p w:rsidR="00F444AC" w:rsidRDefault="00F444AC" w:rsidP="00CE10C2">
      <w:pPr>
        <w:spacing w:after="0" w:line="240" w:lineRule="auto"/>
        <w:jc w:val="both"/>
        <w:rPr>
          <w:rFonts w:cs="Arial"/>
        </w:rPr>
      </w:pPr>
    </w:p>
    <w:p w:rsidR="00F444AC" w:rsidRPr="00F444AC" w:rsidRDefault="00F444AC" w:rsidP="00CE10C2">
      <w:pPr>
        <w:spacing w:after="0" w:line="240" w:lineRule="auto"/>
        <w:jc w:val="both"/>
        <w:rPr>
          <w:rFonts w:cs="Arial"/>
        </w:rPr>
      </w:pPr>
    </w:p>
    <w:sectPr w:rsidR="00F444AC" w:rsidRPr="00F444AC" w:rsidSect="00B3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7E" w:rsidRDefault="000D5A7E" w:rsidP="00B31EDB">
      <w:pPr>
        <w:spacing w:after="0" w:line="240" w:lineRule="auto"/>
      </w:pPr>
      <w:r>
        <w:separator/>
      </w:r>
    </w:p>
  </w:endnote>
  <w:endnote w:type="continuationSeparator" w:id="0">
    <w:p w:rsidR="000D5A7E" w:rsidRDefault="000D5A7E" w:rsidP="00B3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7E" w:rsidRDefault="000D5A7E" w:rsidP="00B31EDB">
      <w:pPr>
        <w:spacing w:after="0" w:line="240" w:lineRule="auto"/>
      </w:pPr>
      <w:r>
        <w:separator/>
      </w:r>
    </w:p>
  </w:footnote>
  <w:footnote w:type="continuationSeparator" w:id="0">
    <w:p w:rsidR="000D5A7E" w:rsidRDefault="000D5A7E" w:rsidP="00B31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"/>
      <w:lvlJc w:val="left"/>
      <w:pPr>
        <w:tabs>
          <w:tab w:val="left" w:pos="1500"/>
        </w:tabs>
        <w:ind w:left="1500" w:hanging="360"/>
      </w:pPr>
      <w:rPr>
        <w:rFonts w:ascii="Wingdings" w:hAnsi="Wingdings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left" w:pos="2940"/>
        </w:tabs>
        <w:ind w:left="294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left" w:pos="3660"/>
        </w:tabs>
        <w:ind w:left="366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left" w:pos="5100"/>
        </w:tabs>
        <w:ind w:left="510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left" w:pos="5820"/>
        </w:tabs>
        <w:ind w:left="582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F1019"/>
    <w:multiLevelType w:val="multilevel"/>
    <w:tmpl w:val="0DFF101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1576771F"/>
    <w:multiLevelType w:val="hybridMultilevel"/>
    <w:tmpl w:val="5074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90862"/>
    <w:multiLevelType w:val="multilevel"/>
    <w:tmpl w:val="36190862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bullet"/>
      <w:lvlText w:val="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654F64E1"/>
    <w:multiLevelType w:val="multilevel"/>
    <w:tmpl w:val="654F64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D034F"/>
    <w:multiLevelType w:val="hybridMultilevel"/>
    <w:tmpl w:val="5862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94488"/>
    <w:multiLevelType w:val="hybridMultilevel"/>
    <w:tmpl w:val="6B4CA54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0168D"/>
    <w:rsid w:val="000271A3"/>
    <w:rsid w:val="00031F4F"/>
    <w:rsid w:val="000717D2"/>
    <w:rsid w:val="000C7040"/>
    <w:rsid w:val="000D5A7E"/>
    <w:rsid w:val="000F5F53"/>
    <w:rsid w:val="00101A2A"/>
    <w:rsid w:val="00115970"/>
    <w:rsid w:val="00117F2D"/>
    <w:rsid w:val="00134074"/>
    <w:rsid w:val="00162281"/>
    <w:rsid w:val="001635DF"/>
    <w:rsid w:val="001769BA"/>
    <w:rsid w:val="001B5C97"/>
    <w:rsid w:val="00205C44"/>
    <w:rsid w:val="00211D6D"/>
    <w:rsid w:val="00265CDF"/>
    <w:rsid w:val="002828F1"/>
    <w:rsid w:val="0029709C"/>
    <w:rsid w:val="002A65D8"/>
    <w:rsid w:val="002E3666"/>
    <w:rsid w:val="002F68FC"/>
    <w:rsid w:val="00307CFE"/>
    <w:rsid w:val="00337065"/>
    <w:rsid w:val="00342253"/>
    <w:rsid w:val="0035125C"/>
    <w:rsid w:val="0038448F"/>
    <w:rsid w:val="00385CA0"/>
    <w:rsid w:val="003F3077"/>
    <w:rsid w:val="00413AC0"/>
    <w:rsid w:val="004351CB"/>
    <w:rsid w:val="00445C38"/>
    <w:rsid w:val="00451E15"/>
    <w:rsid w:val="00490045"/>
    <w:rsid w:val="004D3AA0"/>
    <w:rsid w:val="005453AC"/>
    <w:rsid w:val="0055149E"/>
    <w:rsid w:val="0055405B"/>
    <w:rsid w:val="005B13FE"/>
    <w:rsid w:val="005D55F1"/>
    <w:rsid w:val="005F0591"/>
    <w:rsid w:val="006358E3"/>
    <w:rsid w:val="006E65FA"/>
    <w:rsid w:val="006E6D05"/>
    <w:rsid w:val="006F2E9A"/>
    <w:rsid w:val="00700AD5"/>
    <w:rsid w:val="00723E34"/>
    <w:rsid w:val="007462BF"/>
    <w:rsid w:val="00757FF0"/>
    <w:rsid w:val="00787223"/>
    <w:rsid w:val="00787B6C"/>
    <w:rsid w:val="007B24CC"/>
    <w:rsid w:val="007B7435"/>
    <w:rsid w:val="007C64AB"/>
    <w:rsid w:val="007D0C0F"/>
    <w:rsid w:val="00846762"/>
    <w:rsid w:val="00855E13"/>
    <w:rsid w:val="00861C2D"/>
    <w:rsid w:val="00896B31"/>
    <w:rsid w:val="008D0F2C"/>
    <w:rsid w:val="008F32E1"/>
    <w:rsid w:val="00900D0B"/>
    <w:rsid w:val="00930297"/>
    <w:rsid w:val="009B4055"/>
    <w:rsid w:val="009E6AE1"/>
    <w:rsid w:val="00A62947"/>
    <w:rsid w:val="00A92E18"/>
    <w:rsid w:val="00AB2A4E"/>
    <w:rsid w:val="00B26C73"/>
    <w:rsid w:val="00B31EDB"/>
    <w:rsid w:val="00C170E6"/>
    <w:rsid w:val="00C40367"/>
    <w:rsid w:val="00C967D3"/>
    <w:rsid w:val="00CA7328"/>
    <w:rsid w:val="00CB44B4"/>
    <w:rsid w:val="00CE10C2"/>
    <w:rsid w:val="00D11752"/>
    <w:rsid w:val="00D40A6F"/>
    <w:rsid w:val="00D473B9"/>
    <w:rsid w:val="00D547D0"/>
    <w:rsid w:val="00D547DE"/>
    <w:rsid w:val="00D61E0C"/>
    <w:rsid w:val="00D6240F"/>
    <w:rsid w:val="00DA4595"/>
    <w:rsid w:val="00DE5BBF"/>
    <w:rsid w:val="00E2648C"/>
    <w:rsid w:val="00E350A7"/>
    <w:rsid w:val="00E85BBD"/>
    <w:rsid w:val="00F444AC"/>
    <w:rsid w:val="00F45B95"/>
    <w:rsid w:val="00F9776D"/>
    <w:rsid w:val="00FE7B56"/>
    <w:rsid w:val="00FE7DEB"/>
    <w:rsid w:val="19601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05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6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E6D05"/>
    <w:rPr>
      <w:rFonts w:ascii="Verdana" w:hAnsi="Verdana"/>
      <w:sz w:val="16"/>
    </w:rPr>
  </w:style>
  <w:style w:type="paragraph" w:styleId="BodyText2">
    <w:name w:val="Body Text 2"/>
    <w:basedOn w:val="Normal"/>
    <w:rsid w:val="006E6D05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rsid w:val="006E6D05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rsid w:val="006E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  <w:szCs w:val="20"/>
    </w:rPr>
  </w:style>
  <w:style w:type="character" w:styleId="Emphasis">
    <w:name w:val="Emphasis"/>
    <w:basedOn w:val="DefaultParagraphFont"/>
    <w:uiPriority w:val="20"/>
    <w:qFormat/>
    <w:rsid w:val="006E6D05"/>
    <w:rPr>
      <w:i/>
      <w:iCs/>
    </w:rPr>
  </w:style>
  <w:style w:type="character" w:styleId="Hyperlink">
    <w:name w:val="Hyperlink"/>
    <w:rsid w:val="006E6D05"/>
    <w:rPr>
      <w:color w:val="0000FF"/>
      <w:u w:val="single"/>
    </w:rPr>
  </w:style>
  <w:style w:type="paragraph" w:customStyle="1" w:styleId="Style4">
    <w:name w:val="_Style 4"/>
    <w:basedOn w:val="Normal"/>
    <w:uiPriority w:val="34"/>
    <w:qFormat/>
    <w:rsid w:val="006E6D05"/>
    <w:pPr>
      <w:ind w:left="720"/>
      <w:contextualSpacing/>
    </w:pPr>
  </w:style>
  <w:style w:type="paragraph" w:customStyle="1" w:styleId="Style2">
    <w:name w:val="_Style 2"/>
    <w:basedOn w:val="Normal"/>
    <w:rsid w:val="006E6D0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26C73"/>
    <w:rPr>
      <w:rFonts w:eastAsia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rsid w:val="00CE10C2"/>
    <w:pPr>
      <w:ind w:left="720"/>
      <w:contextualSpacing/>
    </w:pPr>
  </w:style>
  <w:style w:type="paragraph" w:styleId="Header">
    <w:name w:val="header"/>
    <w:basedOn w:val="Normal"/>
    <w:link w:val="HeaderChar"/>
    <w:rsid w:val="00B31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1EDB"/>
    <w:rPr>
      <w:rFonts w:eastAsia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05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6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E6D05"/>
    <w:rPr>
      <w:rFonts w:ascii="Verdana" w:hAnsi="Verdana"/>
      <w:sz w:val="16"/>
    </w:rPr>
  </w:style>
  <w:style w:type="paragraph" w:styleId="BodyText2">
    <w:name w:val="Body Text 2"/>
    <w:basedOn w:val="Normal"/>
    <w:rsid w:val="006E6D05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rsid w:val="006E6D05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rsid w:val="006E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  <w:szCs w:val="20"/>
    </w:rPr>
  </w:style>
  <w:style w:type="character" w:styleId="Emphasis">
    <w:name w:val="Emphasis"/>
    <w:basedOn w:val="DefaultParagraphFont"/>
    <w:uiPriority w:val="20"/>
    <w:qFormat/>
    <w:rsid w:val="006E6D05"/>
    <w:rPr>
      <w:i/>
      <w:iCs/>
    </w:rPr>
  </w:style>
  <w:style w:type="character" w:styleId="Hyperlink">
    <w:name w:val="Hyperlink"/>
    <w:rsid w:val="006E6D05"/>
    <w:rPr>
      <w:color w:val="0000FF"/>
      <w:u w:val="single"/>
    </w:rPr>
  </w:style>
  <w:style w:type="paragraph" w:customStyle="1" w:styleId="Style4">
    <w:name w:val="_Style 4"/>
    <w:basedOn w:val="Normal"/>
    <w:uiPriority w:val="34"/>
    <w:qFormat/>
    <w:rsid w:val="006E6D05"/>
    <w:pPr>
      <w:ind w:left="720"/>
      <w:contextualSpacing/>
    </w:pPr>
  </w:style>
  <w:style w:type="paragraph" w:customStyle="1" w:styleId="Style2">
    <w:name w:val="_Style 2"/>
    <w:basedOn w:val="Normal"/>
    <w:rsid w:val="006E6D0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26C73"/>
    <w:rPr>
      <w:rFonts w:eastAsia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rsid w:val="00CE10C2"/>
    <w:pPr>
      <w:ind w:left="720"/>
      <w:contextualSpacing/>
    </w:pPr>
  </w:style>
  <w:style w:type="paragraph" w:styleId="Header">
    <w:name w:val="header"/>
    <w:basedOn w:val="Normal"/>
    <w:link w:val="HeaderChar"/>
    <w:rsid w:val="00B31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1EDB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runjs46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stigmata</cp:lastModifiedBy>
  <cp:revision>44</cp:revision>
  <dcterms:created xsi:type="dcterms:W3CDTF">2019-02-25T18:16:00Z</dcterms:created>
  <dcterms:modified xsi:type="dcterms:W3CDTF">2019-04-14T11:17:00Z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